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F5" w:rsidRDefault="005759D8" w:rsidP="005759D8">
      <w:pPr>
        <w:jc w:val="center"/>
        <w:rPr>
          <w:rFonts w:ascii="Times New Roman" w:hAnsi="Times New Roman" w:cs="Times New Roman"/>
          <w:b/>
          <w:bCs/>
          <w:sz w:val="52"/>
          <w:szCs w:val="52"/>
          <w:u w:val="single"/>
        </w:rPr>
      </w:pPr>
      <w:r w:rsidRPr="005759D8">
        <w:rPr>
          <w:rFonts w:ascii="Times New Roman" w:hAnsi="Times New Roman" w:cs="Times New Roman"/>
          <w:b/>
          <w:bCs/>
          <w:sz w:val="52"/>
          <w:szCs w:val="52"/>
          <w:u w:val="single"/>
        </w:rPr>
        <w:t>Lab 4 &amp; 5</w:t>
      </w:r>
    </w:p>
    <w:p w:rsidR="005759D8" w:rsidRDefault="005759D8" w:rsidP="005759D8">
      <w:pPr>
        <w:jc w:val="center"/>
        <w:rPr>
          <w:rFonts w:ascii="Times New Roman" w:hAnsi="Times New Roman" w:cs="Times New Roman"/>
          <w:sz w:val="32"/>
          <w:szCs w:val="32"/>
          <w:lang w:eastAsia="en-GB"/>
        </w:rPr>
      </w:pPr>
      <w:r w:rsidRPr="005759D8">
        <w:rPr>
          <w:rFonts w:ascii="Times New Roman" w:hAnsi="Times New Roman" w:cs="Times New Roman"/>
          <w:sz w:val="32"/>
          <w:szCs w:val="32"/>
          <w:lang w:eastAsia="en-GB"/>
        </w:rPr>
        <w:t>Virtual LAN (VLAN) &amp; Port Security</w:t>
      </w:r>
    </w:p>
    <w:p w:rsidR="005759D8" w:rsidRPr="005759D8" w:rsidRDefault="005759D8" w:rsidP="005759D8">
      <w:pPr>
        <w:rPr>
          <w:rFonts w:ascii="Times New Roman" w:hAnsi="Times New Roman" w:cs="Times New Roman"/>
          <w:b/>
          <w:bCs/>
          <w:color w:val="222222"/>
          <w:sz w:val="40"/>
          <w:szCs w:val="40"/>
          <w:u w:val="single"/>
          <w:shd w:val="clear" w:color="auto" w:fill="FFFFFF"/>
        </w:rPr>
      </w:pPr>
      <w:r w:rsidRPr="008E5FF2">
        <w:rPr>
          <w:rFonts w:ascii="Times New Roman" w:hAnsi="Times New Roman" w:cs="Times New Roman"/>
          <w:b/>
          <w:bCs/>
          <w:color w:val="222222"/>
          <w:sz w:val="40"/>
          <w:szCs w:val="40"/>
          <w:u w:val="single"/>
          <w:shd w:val="clear" w:color="auto" w:fill="FFFFFF"/>
        </w:rPr>
        <w:t>OBJECTIVE</w:t>
      </w:r>
    </w:p>
    <w:p w:rsidR="00A6580D" w:rsidRPr="00A6580D" w:rsidRDefault="005759D8" w:rsidP="00A6580D">
      <w:pPr>
        <w:spacing w:after="0" w:line="0" w:lineRule="atLeast"/>
        <w:ind w:left="360"/>
        <w:rPr>
          <w:rFonts w:ascii="Times New Roman" w:eastAsia="Arial" w:hAnsi="Times New Roman" w:cs="Times New Roman"/>
          <w:bCs/>
        </w:rPr>
      </w:pPr>
      <w:r w:rsidRPr="005759D8">
        <w:rPr>
          <w:rFonts w:ascii="Times New Roman" w:hAnsi="Times New Roman" w:cs="Times New Roman"/>
          <w:sz w:val="24"/>
          <w:szCs w:val="24"/>
        </w:rPr>
        <w:t xml:space="preserve"> </w:t>
      </w:r>
      <w:r w:rsidR="00A6580D" w:rsidRPr="00A6580D">
        <w:rPr>
          <w:rFonts w:ascii="Times New Roman" w:eastAsia="Arial" w:hAnsi="Times New Roman" w:cs="Times New Roman"/>
          <w:bCs/>
        </w:rPr>
        <w:t>Part 1: Build the Network and Configure Basic Device Settings</w:t>
      </w:r>
    </w:p>
    <w:p w:rsidR="00A6580D" w:rsidRPr="00A6580D" w:rsidRDefault="00A6580D" w:rsidP="00A6580D">
      <w:pPr>
        <w:spacing w:after="0" w:line="120" w:lineRule="exact"/>
        <w:rPr>
          <w:rFonts w:ascii="Times New Roman" w:eastAsia="Times New Roman" w:hAnsi="Times New Roman" w:cs="Times New Roman"/>
          <w:bCs/>
          <w:sz w:val="24"/>
        </w:rPr>
      </w:pPr>
    </w:p>
    <w:p w:rsidR="00A6580D" w:rsidRPr="00A6580D" w:rsidRDefault="00A6580D" w:rsidP="00A6580D">
      <w:pPr>
        <w:spacing w:after="0" w:line="0" w:lineRule="atLeast"/>
        <w:ind w:left="360"/>
        <w:rPr>
          <w:rFonts w:ascii="Times New Roman" w:eastAsia="Arial" w:hAnsi="Times New Roman" w:cs="Times New Roman"/>
          <w:bCs/>
        </w:rPr>
      </w:pPr>
      <w:r w:rsidRPr="00A6580D">
        <w:rPr>
          <w:rFonts w:ascii="Times New Roman" w:eastAsia="Arial" w:hAnsi="Times New Roman" w:cs="Times New Roman"/>
          <w:bCs/>
        </w:rPr>
        <w:t>Part 2: Create VLANs and Assign Switch Ports</w:t>
      </w:r>
    </w:p>
    <w:p w:rsidR="00A6580D" w:rsidRPr="00A6580D" w:rsidRDefault="00A6580D" w:rsidP="00A6580D">
      <w:pPr>
        <w:spacing w:after="0" w:line="118" w:lineRule="exact"/>
        <w:rPr>
          <w:rFonts w:ascii="Times New Roman" w:eastAsia="Times New Roman" w:hAnsi="Times New Roman" w:cs="Times New Roman"/>
          <w:bCs/>
          <w:sz w:val="24"/>
        </w:rPr>
      </w:pPr>
    </w:p>
    <w:p w:rsidR="00A6580D" w:rsidRPr="00A6580D" w:rsidRDefault="00A6580D" w:rsidP="00A6580D">
      <w:pPr>
        <w:spacing w:after="0" w:line="0" w:lineRule="atLeast"/>
        <w:ind w:left="360"/>
        <w:rPr>
          <w:rFonts w:ascii="Times New Roman" w:eastAsia="Arial" w:hAnsi="Times New Roman" w:cs="Times New Roman"/>
          <w:bCs/>
        </w:rPr>
      </w:pPr>
      <w:r w:rsidRPr="00A6580D">
        <w:rPr>
          <w:rFonts w:ascii="Times New Roman" w:eastAsia="Arial" w:hAnsi="Times New Roman" w:cs="Times New Roman"/>
          <w:bCs/>
        </w:rPr>
        <w:t>Part 3: Maintain VLAN Port Assignments and the VLAN Database</w:t>
      </w:r>
    </w:p>
    <w:p w:rsidR="00A6580D" w:rsidRPr="00A6580D" w:rsidRDefault="00A6580D" w:rsidP="00A6580D">
      <w:pPr>
        <w:spacing w:after="0" w:line="121" w:lineRule="exact"/>
        <w:rPr>
          <w:rFonts w:ascii="Times New Roman" w:eastAsia="Times New Roman" w:hAnsi="Times New Roman" w:cs="Times New Roman"/>
          <w:bCs/>
          <w:sz w:val="24"/>
        </w:rPr>
      </w:pPr>
    </w:p>
    <w:p w:rsidR="005759D8" w:rsidRDefault="00A6580D" w:rsidP="00A6580D">
      <w:pPr>
        <w:spacing w:after="0" w:line="0" w:lineRule="atLeast"/>
        <w:ind w:left="360"/>
        <w:rPr>
          <w:rFonts w:ascii="Times New Roman" w:eastAsia="Arial" w:hAnsi="Times New Roman" w:cs="Times New Roman"/>
          <w:bCs/>
        </w:rPr>
      </w:pPr>
      <w:r w:rsidRPr="00A6580D">
        <w:rPr>
          <w:rFonts w:ascii="Times New Roman" w:eastAsia="Arial" w:hAnsi="Times New Roman" w:cs="Times New Roman"/>
          <w:bCs/>
        </w:rPr>
        <w:t>Part 4: Configure an 802.1Q Trunk between the Switches</w:t>
      </w:r>
    </w:p>
    <w:p w:rsidR="00A6580D" w:rsidRPr="00A6580D" w:rsidRDefault="00A6580D" w:rsidP="00A6580D">
      <w:pPr>
        <w:spacing w:after="0" w:line="0" w:lineRule="atLeast"/>
        <w:ind w:left="360"/>
        <w:rPr>
          <w:rFonts w:ascii="Times New Roman" w:eastAsia="Arial" w:hAnsi="Times New Roman" w:cs="Times New Roman"/>
          <w:bCs/>
        </w:rPr>
      </w:pPr>
    </w:p>
    <w:p w:rsidR="005D468E" w:rsidRDefault="005D468E" w:rsidP="005759D8">
      <w:pPr>
        <w:rPr>
          <w:rFonts w:ascii="Times New Roman" w:hAnsi="Times New Roman" w:cs="Times New Roman"/>
          <w:b/>
          <w:bCs/>
          <w:color w:val="222222"/>
          <w:sz w:val="40"/>
          <w:szCs w:val="40"/>
          <w:u w:val="single"/>
          <w:shd w:val="clear" w:color="auto" w:fill="FFFFFF"/>
        </w:rPr>
      </w:pPr>
      <w:r>
        <w:rPr>
          <w:rFonts w:ascii="Times New Roman" w:hAnsi="Times New Roman" w:cs="Times New Roman"/>
          <w:b/>
          <w:bCs/>
          <w:color w:val="222222"/>
          <w:sz w:val="40"/>
          <w:szCs w:val="40"/>
          <w:u w:val="single"/>
          <w:shd w:val="clear" w:color="auto" w:fill="FFFFFF"/>
        </w:rPr>
        <w:t>THEORY</w:t>
      </w:r>
    </w:p>
    <w:p w:rsidR="004438F9" w:rsidRPr="004438F9" w:rsidRDefault="008A59B7" w:rsidP="004438F9">
      <w:pPr>
        <w:rPr>
          <w:rFonts w:ascii="Times New Roman" w:hAnsi="Times New Roman" w:cs="Times New Roman"/>
          <w:b/>
          <w:bCs/>
          <w:color w:val="222222"/>
          <w:sz w:val="40"/>
          <w:szCs w:val="40"/>
          <w:u w:val="single"/>
          <w:shd w:val="clear" w:color="auto" w:fill="FFFFFF"/>
        </w:rPr>
      </w:pPr>
      <w:r>
        <w:rPr>
          <w:rFonts w:ascii="Times New Roman" w:hAnsi="Times New Roman" w:cs="Times New Roman"/>
          <w:b/>
          <w:bCs/>
          <w:color w:val="222222"/>
          <w:sz w:val="40"/>
          <w:szCs w:val="40"/>
          <w:u w:val="single"/>
          <w:shd w:val="clear" w:color="auto" w:fill="FFFFFF"/>
        </w:rPr>
        <w:t>VIRTUAL LAN (VLAN)</w:t>
      </w:r>
    </w:p>
    <w:p w:rsidR="004438F9" w:rsidRDefault="004438F9" w:rsidP="004438F9">
      <w:pPr>
        <w:jc w:val="both"/>
        <w:rPr>
          <w:sz w:val="23"/>
          <w:szCs w:val="23"/>
        </w:rPr>
      </w:pPr>
      <w:r w:rsidRPr="004438F9">
        <w:rPr>
          <w:rFonts w:ascii="Times New Roman" w:hAnsi="Times New Roman" w:cs="Times New Roman"/>
          <w:sz w:val="24"/>
          <w:szCs w:val="24"/>
        </w:rPr>
        <w:t xml:space="preserve"> A </w:t>
      </w:r>
      <w:r w:rsidRPr="004438F9">
        <w:rPr>
          <w:rFonts w:ascii="Times New Roman" w:hAnsi="Times New Roman" w:cs="Times New Roman"/>
          <w:b/>
          <w:bCs/>
          <w:sz w:val="24"/>
          <w:szCs w:val="24"/>
        </w:rPr>
        <w:t>virtual LAN</w:t>
      </w:r>
      <w:r w:rsidRPr="004438F9">
        <w:rPr>
          <w:rFonts w:ascii="Times New Roman" w:hAnsi="Times New Roman" w:cs="Times New Roman"/>
          <w:sz w:val="24"/>
          <w:szCs w:val="24"/>
        </w:rPr>
        <w:t xml:space="preserve">, commonly known as a </w:t>
      </w:r>
      <w:r w:rsidRPr="004438F9">
        <w:rPr>
          <w:rFonts w:ascii="Times New Roman" w:hAnsi="Times New Roman" w:cs="Times New Roman"/>
          <w:b/>
          <w:bCs/>
          <w:sz w:val="24"/>
          <w:szCs w:val="24"/>
        </w:rPr>
        <w:t>VLAN</w:t>
      </w:r>
      <w:r w:rsidRPr="004438F9">
        <w:rPr>
          <w:rFonts w:ascii="Times New Roman" w:hAnsi="Times New Roman" w:cs="Times New Roman"/>
          <w:sz w:val="24"/>
          <w:szCs w:val="24"/>
        </w:rPr>
        <w:t>, is a group of hosts with a common set of requirements that communicate as if they were attached to the Broadcast domain, regardless of their physical location. A VLAN has the same attributes as a physical LAN, but it allows for end stations to be grouped together even if they are not located on the same network switch. Network reconfiguration can be done through software instead of physically relocating devices</w:t>
      </w:r>
      <w:r>
        <w:rPr>
          <w:sz w:val="23"/>
          <w:szCs w:val="23"/>
        </w:rPr>
        <w:t>.</w:t>
      </w:r>
    </w:p>
    <w:p w:rsidR="00A50A1B" w:rsidRPr="0050061F" w:rsidRDefault="0050061F" w:rsidP="0050061F">
      <w:pPr>
        <w:spacing w:line="0" w:lineRule="atLeast"/>
        <w:rPr>
          <w:rFonts w:ascii="Arial" w:eastAsia="Arial" w:hAnsi="Arial"/>
          <w:b/>
          <w:sz w:val="24"/>
        </w:rPr>
      </w:pPr>
      <w:r>
        <w:rPr>
          <w:rFonts w:ascii="Arial" w:eastAsia="Arial" w:hAnsi="Arial"/>
          <w:b/>
          <w:sz w:val="24"/>
        </w:rPr>
        <w:t>Topology</w:t>
      </w:r>
    </w:p>
    <w:p w:rsidR="00A50A1B" w:rsidRDefault="0050061F" w:rsidP="004438F9">
      <w:pPr>
        <w:jc w:val="both"/>
        <w:rPr>
          <w:rFonts w:ascii="Times New Roman" w:hAnsi="Times New Roman" w:cs="Times New Roman"/>
          <w:b/>
          <w:bCs/>
          <w:color w:val="222222"/>
          <w:sz w:val="40"/>
          <w:szCs w:val="40"/>
          <w:u w:val="single"/>
          <w:shd w:val="clear" w:color="auto" w:fill="FFFFFF"/>
        </w:rPr>
      </w:pPr>
      <w:r>
        <w:rPr>
          <w:rFonts w:ascii="Times New Roman" w:hAnsi="Times New Roman" w:cs="Times New Roman"/>
          <w:b/>
          <w:bCs/>
          <w:noProof/>
          <w:color w:val="222222"/>
          <w:sz w:val="40"/>
          <w:szCs w:val="40"/>
          <w:u w:val="single"/>
        </w:rPr>
        <w:drawing>
          <wp:anchor distT="0" distB="0" distL="114300" distR="114300" simplePos="0" relativeHeight="251663360" behindDoc="1" locked="0" layoutInCell="1" allowOverlap="1">
            <wp:simplePos x="0" y="0"/>
            <wp:positionH relativeFrom="column">
              <wp:posOffset>161925</wp:posOffset>
            </wp:positionH>
            <wp:positionV relativeFrom="paragraph">
              <wp:posOffset>5715</wp:posOffset>
            </wp:positionV>
            <wp:extent cx="5767070" cy="3324225"/>
            <wp:effectExtent l="38100" t="57150" r="119380" b="10477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7070" cy="3324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50A1B" w:rsidRDefault="00A50A1B" w:rsidP="004438F9">
      <w:pPr>
        <w:jc w:val="both"/>
        <w:rPr>
          <w:rFonts w:ascii="Times New Roman" w:hAnsi="Times New Roman" w:cs="Times New Roman"/>
          <w:b/>
          <w:bCs/>
          <w:color w:val="222222"/>
          <w:sz w:val="40"/>
          <w:szCs w:val="40"/>
          <w:u w:val="single"/>
          <w:shd w:val="clear" w:color="auto" w:fill="FFFFFF"/>
        </w:rPr>
      </w:pPr>
    </w:p>
    <w:p w:rsidR="00A50A1B" w:rsidRDefault="00A50A1B" w:rsidP="004438F9">
      <w:pPr>
        <w:jc w:val="both"/>
        <w:rPr>
          <w:rFonts w:ascii="Times New Roman" w:hAnsi="Times New Roman" w:cs="Times New Roman"/>
          <w:b/>
          <w:bCs/>
          <w:color w:val="222222"/>
          <w:sz w:val="40"/>
          <w:szCs w:val="40"/>
          <w:u w:val="single"/>
          <w:shd w:val="clear" w:color="auto" w:fill="FFFFFF"/>
        </w:rPr>
      </w:pPr>
    </w:p>
    <w:p w:rsidR="00A50A1B" w:rsidRDefault="00A50A1B" w:rsidP="004438F9">
      <w:pPr>
        <w:jc w:val="both"/>
        <w:rPr>
          <w:rFonts w:ascii="Times New Roman" w:hAnsi="Times New Roman" w:cs="Times New Roman"/>
          <w:b/>
          <w:bCs/>
          <w:color w:val="222222"/>
          <w:sz w:val="40"/>
          <w:szCs w:val="40"/>
          <w:u w:val="single"/>
          <w:shd w:val="clear" w:color="auto" w:fill="FFFFFF"/>
        </w:rPr>
      </w:pPr>
    </w:p>
    <w:p w:rsidR="00A046BD" w:rsidRDefault="00A046BD" w:rsidP="004438F9">
      <w:pPr>
        <w:jc w:val="both"/>
        <w:rPr>
          <w:rFonts w:ascii="Times New Roman" w:hAnsi="Times New Roman" w:cs="Times New Roman"/>
          <w:b/>
          <w:bCs/>
          <w:color w:val="222222"/>
          <w:sz w:val="40"/>
          <w:szCs w:val="40"/>
          <w:u w:val="single"/>
          <w:shd w:val="clear" w:color="auto" w:fill="FFFFFF"/>
        </w:rPr>
      </w:pPr>
    </w:p>
    <w:p w:rsidR="00A046BD" w:rsidRDefault="00A046BD" w:rsidP="004438F9">
      <w:pPr>
        <w:jc w:val="both"/>
        <w:rPr>
          <w:rFonts w:ascii="Times New Roman" w:hAnsi="Times New Roman" w:cs="Times New Roman"/>
          <w:b/>
          <w:bCs/>
          <w:color w:val="222222"/>
          <w:sz w:val="40"/>
          <w:szCs w:val="40"/>
          <w:u w:val="single"/>
          <w:shd w:val="clear" w:color="auto" w:fill="FFFFFF"/>
        </w:rPr>
      </w:pPr>
    </w:p>
    <w:p w:rsidR="00A046BD" w:rsidRDefault="00A046BD" w:rsidP="004438F9">
      <w:pPr>
        <w:jc w:val="both"/>
        <w:rPr>
          <w:rFonts w:ascii="Times New Roman" w:hAnsi="Times New Roman" w:cs="Times New Roman"/>
          <w:b/>
          <w:bCs/>
          <w:color w:val="222222"/>
          <w:sz w:val="40"/>
          <w:szCs w:val="40"/>
          <w:u w:val="single"/>
          <w:shd w:val="clear" w:color="auto" w:fill="FFFFFF"/>
        </w:rPr>
      </w:pPr>
    </w:p>
    <w:p w:rsidR="00A6580D" w:rsidRDefault="00A6580D"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Default="006A533F" w:rsidP="00A6580D">
      <w:pPr>
        <w:spacing w:after="0" w:line="120" w:lineRule="exact"/>
        <w:rPr>
          <w:rFonts w:ascii="Times New Roman" w:eastAsia="Times New Roman" w:hAnsi="Times New Roman"/>
          <w:sz w:val="24"/>
        </w:rPr>
      </w:pPr>
    </w:p>
    <w:p w:rsidR="006A533F" w:rsidRPr="003A3AB4" w:rsidRDefault="006A533F" w:rsidP="006A533F">
      <w:pPr>
        <w:tabs>
          <w:tab w:val="left" w:pos="1060"/>
        </w:tabs>
        <w:spacing w:after="0" w:line="0" w:lineRule="atLeast"/>
        <w:rPr>
          <w:rFonts w:ascii="Times New Roman" w:eastAsia="Arial" w:hAnsi="Times New Roman" w:cs="Times New Roman"/>
          <w:b/>
          <w:sz w:val="28"/>
          <w:szCs w:val="28"/>
        </w:rPr>
      </w:pPr>
      <w:r w:rsidRPr="003A3AB4">
        <w:rPr>
          <w:rFonts w:ascii="Times New Roman" w:eastAsia="Arial" w:hAnsi="Times New Roman" w:cs="Times New Roman"/>
          <w:b/>
          <w:sz w:val="28"/>
          <w:szCs w:val="28"/>
        </w:rPr>
        <w:t>Part 1:</w:t>
      </w:r>
      <w:r w:rsidRPr="003A3AB4">
        <w:rPr>
          <w:rFonts w:ascii="Times New Roman" w:eastAsia="Times New Roman" w:hAnsi="Times New Roman" w:cs="Times New Roman"/>
          <w:sz w:val="28"/>
          <w:szCs w:val="28"/>
        </w:rPr>
        <w:tab/>
      </w:r>
      <w:r w:rsidRPr="003A3AB4">
        <w:rPr>
          <w:rFonts w:ascii="Times New Roman" w:eastAsia="Arial" w:hAnsi="Times New Roman" w:cs="Times New Roman"/>
          <w:b/>
          <w:sz w:val="28"/>
          <w:szCs w:val="28"/>
        </w:rPr>
        <w:t>Build the Network and Configure Basic Device Settings</w:t>
      </w:r>
    </w:p>
    <w:p w:rsidR="006A533F" w:rsidRPr="006A533F" w:rsidRDefault="006A533F" w:rsidP="006A533F">
      <w:pPr>
        <w:spacing w:after="0" w:line="170" w:lineRule="exact"/>
        <w:rPr>
          <w:rFonts w:ascii="Times New Roman" w:eastAsia="Times New Roman" w:hAnsi="Times New Roman" w:cs="Times New Roman"/>
        </w:rPr>
      </w:pPr>
    </w:p>
    <w:p w:rsidR="006A533F" w:rsidRPr="006A533F" w:rsidRDefault="006A533F" w:rsidP="006A533F">
      <w:pPr>
        <w:spacing w:after="0" w:line="0" w:lineRule="atLeast"/>
        <w:ind w:left="360"/>
        <w:rPr>
          <w:rFonts w:ascii="Times New Roman" w:eastAsia="Arial" w:hAnsi="Times New Roman" w:cs="Times New Roman"/>
        </w:rPr>
      </w:pPr>
      <w:r w:rsidRPr="006A533F">
        <w:rPr>
          <w:rFonts w:ascii="Times New Roman" w:eastAsia="Arial" w:hAnsi="Times New Roman" w:cs="Times New Roman"/>
        </w:rPr>
        <w:t>In Part 1, you will set up the network topology and configure basic settings on the PC hosts and switches.</w:t>
      </w:r>
    </w:p>
    <w:p w:rsidR="006A533F" w:rsidRPr="006A533F" w:rsidRDefault="006A533F" w:rsidP="006A533F">
      <w:pPr>
        <w:spacing w:after="0" w:line="238" w:lineRule="exact"/>
        <w:rPr>
          <w:rFonts w:ascii="Times New Roman" w:eastAsia="Times New Roman" w:hAnsi="Times New Roman" w:cs="Times New Roman"/>
        </w:rPr>
      </w:pPr>
    </w:p>
    <w:p w:rsidR="006A533F" w:rsidRPr="003A3AB4" w:rsidRDefault="006A533F" w:rsidP="006A533F">
      <w:pPr>
        <w:tabs>
          <w:tab w:val="left" w:pos="920"/>
        </w:tabs>
        <w:spacing w:after="0" w:line="0" w:lineRule="atLeast"/>
        <w:rPr>
          <w:rFonts w:ascii="Times New Roman" w:eastAsia="Arial" w:hAnsi="Times New Roman" w:cs="Times New Roman"/>
          <w:b/>
          <w:sz w:val="24"/>
          <w:szCs w:val="24"/>
        </w:rPr>
      </w:pPr>
      <w:r w:rsidRPr="003A3AB4">
        <w:rPr>
          <w:rFonts w:ascii="Times New Roman" w:eastAsia="Arial" w:hAnsi="Times New Roman" w:cs="Times New Roman"/>
          <w:b/>
          <w:sz w:val="24"/>
          <w:szCs w:val="24"/>
        </w:rPr>
        <w:t>Step 1:</w:t>
      </w:r>
      <w:r w:rsidRPr="003A3AB4">
        <w:rPr>
          <w:rFonts w:ascii="Times New Roman" w:eastAsia="Times New Roman" w:hAnsi="Times New Roman" w:cs="Times New Roman"/>
          <w:sz w:val="24"/>
          <w:szCs w:val="24"/>
        </w:rPr>
        <w:tab/>
      </w:r>
      <w:r w:rsidRPr="003A3AB4">
        <w:rPr>
          <w:rFonts w:ascii="Times New Roman" w:eastAsia="Arial" w:hAnsi="Times New Roman" w:cs="Times New Roman"/>
          <w:b/>
          <w:sz w:val="24"/>
          <w:szCs w:val="24"/>
        </w:rPr>
        <w:t>Cable the network as shown in the topology.</w:t>
      </w:r>
    </w:p>
    <w:p w:rsidR="006A533F" w:rsidRPr="006A533F" w:rsidRDefault="006A533F" w:rsidP="006A533F">
      <w:pPr>
        <w:spacing w:after="0" w:line="160" w:lineRule="exact"/>
        <w:rPr>
          <w:rFonts w:ascii="Times New Roman" w:eastAsia="Times New Roman" w:hAnsi="Times New Roman" w:cs="Times New Roman"/>
        </w:rPr>
      </w:pPr>
    </w:p>
    <w:p w:rsidR="006A533F" w:rsidRPr="006A533F" w:rsidRDefault="006A533F" w:rsidP="006A533F">
      <w:pPr>
        <w:spacing w:after="0" w:line="0" w:lineRule="atLeast"/>
        <w:ind w:left="360"/>
        <w:rPr>
          <w:rFonts w:ascii="Times New Roman" w:eastAsia="Arial" w:hAnsi="Times New Roman" w:cs="Times New Roman"/>
        </w:rPr>
      </w:pPr>
      <w:r w:rsidRPr="006A533F">
        <w:rPr>
          <w:rFonts w:ascii="Times New Roman" w:eastAsia="Arial" w:hAnsi="Times New Roman" w:cs="Times New Roman"/>
        </w:rPr>
        <w:t>Attach the devices as shown in the topology diagram, and cable as necessary.</w:t>
      </w:r>
    </w:p>
    <w:p w:rsidR="006A533F" w:rsidRPr="006A533F" w:rsidRDefault="006A533F" w:rsidP="006A533F">
      <w:pPr>
        <w:spacing w:after="0" w:line="238" w:lineRule="exact"/>
        <w:rPr>
          <w:rFonts w:ascii="Times New Roman" w:eastAsia="Times New Roman" w:hAnsi="Times New Roman" w:cs="Times New Roman"/>
        </w:rPr>
      </w:pPr>
    </w:p>
    <w:p w:rsidR="006A533F" w:rsidRPr="003A3AB4" w:rsidRDefault="006A533F" w:rsidP="006A533F">
      <w:pPr>
        <w:tabs>
          <w:tab w:val="left" w:pos="920"/>
        </w:tabs>
        <w:spacing w:after="0" w:line="0" w:lineRule="atLeast"/>
        <w:rPr>
          <w:rFonts w:ascii="Times New Roman" w:eastAsia="Arial" w:hAnsi="Times New Roman" w:cs="Times New Roman"/>
          <w:b/>
          <w:sz w:val="24"/>
          <w:szCs w:val="24"/>
        </w:rPr>
      </w:pPr>
      <w:r w:rsidRPr="003A3AB4">
        <w:rPr>
          <w:rFonts w:ascii="Times New Roman" w:eastAsia="Arial" w:hAnsi="Times New Roman" w:cs="Times New Roman"/>
          <w:b/>
          <w:sz w:val="24"/>
          <w:szCs w:val="24"/>
        </w:rPr>
        <w:t>Step 2:</w:t>
      </w:r>
      <w:r w:rsidRPr="003A3AB4">
        <w:rPr>
          <w:rFonts w:ascii="Times New Roman" w:eastAsia="Times New Roman" w:hAnsi="Times New Roman" w:cs="Times New Roman"/>
          <w:sz w:val="24"/>
          <w:szCs w:val="24"/>
        </w:rPr>
        <w:tab/>
      </w:r>
      <w:r w:rsidRPr="003A3AB4">
        <w:rPr>
          <w:rFonts w:ascii="Times New Roman" w:eastAsia="Arial" w:hAnsi="Times New Roman" w:cs="Times New Roman"/>
          <w:b/>
          <w:sz w:val="24"/>
          <w:szCs w:val="24"/>
        </w:rPr>
        <w:t>Initialize and reload the switches as necessary.</w:t>
      </w:r>
    </w:p>
    <w:p w:rsidR="006A533F" w:rsidRPr="006A533F" w:rsidRDefault="006A533F" w:rsidP="006A533F">
      <w:pPr>
        <w:spacing w:after="0" w:line="280" w:lineRule="exact"/>
        <w:rPr>
          <w:rFonts w:ascii="Times New Roman" w:eastAsia="Times New Roman" w:hAnsi="Times New Roman" w:cs="Times New Roman"/>
        </w:rPr>
      </w:pPr>
    </w:p>
    <w:p w:rsidR="006A533F" w:rsidRPr="003A3AB4" w:rsidRDefault="006A533F" w:rsidP="006A533F">
      <w:pPr>
        <w:tabs>
          <w:tab w:val="left" w:pos="920"/>
        </w:tabs>
        <w:spacing w:after="0" w:line="0" w:lineRule="atLeast"/>
        <w:rPr>
          <w:rFonts w:ascii="Times New Roman" w:eastAsia="Arial" w:hAnsi="Times New Roman" w:cs="Times New Roman"/>
          <w:b/>
          <w:sz w:val="24"/>
          <w:szCs w:val="24"/>
        </w:rPr>
      </w:pPr>
      <w:r w:rsidRPr="003A3AB4">
        <w:rPr>
          <w:rFonts w:ascii="Times New Roman" w:eastAsia="Arial" w:hAnsi="Times New Roman" w:cs="Times New Roman"/>
          <w:b/>
          <w:sz w:val="24"/>
          <w:szCs w:val="24"/>
        </w:rPr>
        <w:t>Step 3:</w:t>
      </w:r>
      <w:r w:rsidRPr="003A3AB4">
        <w:rPr>
          <w:rFonts w:ascii="Times New Roman" w:eastAsia="Times New Roman" w:hAnsi="Times New Roman" w:cs="Times New Roman"/>
          <w:sz w:val="24"/>
          <w:szCs w:val="24"/>
        </w:rPr>
        <w:tab/>
      </w:r>
      <w:r w:rsidRPr="003A3AB4">
        <w:rPr>
          <w:rFonts w:ascii="Times New Roman" w:eastAsia="Arial" w:hAnsi="Times New Roman" w:cs="Times New Roman"/>
          <w:b/>
          <w:sz w:val="24"/>
          <w:szCs w:val="24"/>
        </w:rPr>
        <w:t>Configure basic settings for each switch.</w:t>
      </w:r>
    </w:p>
    <w:p w:rsidR="006A533F" w:rsidRPr="006A533F" w:rsidRDefault="006A533F" w:rsidP="006A533F">
      <w:pPr>
        <w:spacing w:after="0" w:line="160" w:lineRule="exact"/>
        <w:rPr>
          <w:rFonts w:ascii="Times New Roman" w:eastAsia="Times New Roman" w:hAnsi="Times New Roman" w:cs="Times New Roman"/>
        </w:rPr>
      </w:pPr>
    </w:p>
    <w:p w:rsidR="006A533F" w:rsidRPr="006A533F" w:rsidRDefault="006A533F" w:rsidP="006A533F">
      <w:pPr>
        <w:numPr>
          <w:ilvl w:val="0"/>
          <w:numId w:val="3"/>
        </w:numPr>
        <w:tabs>
          <w:tab w:val="left" w:pos="720"/>
        </w:tabs>
        <w:spacing w:after="0" w:line="0" w:lineRule="atLeast"/>
        <w:ind w:left="720" w:hanging="360"/>
        <w:rPr>
          <w:rFonts w:ascii="Times New Roman" w:eastAsia="Arial" w:hAnsi="Times New Roman" w:cs="Times New Roman"/>
        </w:rPr>
      </w:pPr>
      <w:r w:rsidRPr="006A533F">
        <w:rPr>
          <w:rFonts w:ascii="Times New Roman" w:eastAsia="Arial" w:hAnsi="Times New Roman" w:cs="Times New Roman"/>
        </w:rPr>
        <w:t>Console into the switch and enter global configuration mode.</w:t>
      </w:r>
    </w:p>
    <w:p w:rsidR="006A533F" w:rsidRPr="006A533F" w:rsidRDefault="006A533F" w:rsidP="006A533F">
      <w:pPr>
        <w:spacing w:after="0" w:line="130" w:lineRule="exact"/>
        <w:rPr>
          <w:rFonts w:ascii="Times New Roman" w:eastAsia="Arial" w:hAnsi="Times New Roman" w:cs="Times New Roman"/>
        </w:rPr>
      </w:pPr>
    </w:p>
    <w:p w:rsidR="006A533F" w:rsidRPr="006A533F" w:rsidRDefault="006A533F" w:rsidP="006A533F">
      <w:pPr>
        <w:numPr>
          <w:ilvl w:val="0"/>
          <w:numId w:val="3"/>
        </w:numPr>
        <w:tabs>
          <w:tab w:val="left" w:pos="720"/>
        </w:tabs>
        <w:spacing w:after="0" w:line="307" w:lineRule="auto"/>
        <w:ind w:left="720" w:right="1140" w:hanging="360"/>
        <w:rPr>
          <w:rFonts w:ascii="Times New Roman" w:eastAsia="Arial" w:hAnsi="Times New Roman" w:cs="Times New Roman"/>
        </w:rPr>
      </w:pPr>
      <w:r w:rsidRPr="006A533F">
        <w:rPr>
          <w:rFonts w:ascii="Times New Roman" w:eastAsia="Arial" w:hAnsi="Times New Roman" w:cs="Times New Roman"/>
        </w:rPr>
        <w:t xml:space="preserve">Copy the following basic configuration and paste it to the running-configuration on the switch. </w:t>
      </w:r>
      <w:r w:rsidRPr="006A533F">
        <w:rPr>
          <w:rFonts w:ascii="Times New Roman" w:eastAsia="Courier New" w:hAnsi="Times New Roman" w:cs="Times New Roman"/>
        </w:rPr>
        <w:t xml:space="preserve">no </w:t>
      </w:r>
      <w:proofErr w:type="spellStart"/>
      <w:r w:rsidRPr="006A533F">
        <w:rPr>
          <w:rFonts w:ascii="Times New Roman" w:eastAsia="Courier New" w:hAnsi="Times New Roman" w:cs="Times New Roman"/>
        </w:rPr>
        <w:t>ip</w:t>
      </w:r>
      <w:proofErr w:type="spellEnd"/>
      <w:r w:rsidRPr="006A533F">
        <w:rPr>
          <w:rFonts w:ascii="Times New Roman" w:eastAsia="Courier New" w:hAnsi="Times New Roman" w:cs="Times New Roman"/>
        </w:rPr>
        <w:t xml:space="preserve"> domain-lookup</w:t>
      </w:r>
    </w:p>
    <w:p w:rsidR="006A533F" w:rsidRPr="006A533F" w:rsidRDefault="006A533F" w:rsidP="006A533F">
      <w:pPr>
        <w:spacing w:after="0" w:line="21" w:lineRule="exact"/>
        <w:rPr>
          <w:rFonts w:ascii="Times New Roman" w:eastAsia="Arial" w:hAnsi="Times New Roman" w:cs="Times New Roman"/>
        </w:rPr>
      </w:pPr>
    </w:p>
    <w:p w:rsidR="006A533F" w:rsidRPr="006A533F" w:rsidRDefault="006A533F" w:rsidP="006A533F">
      <w:pPr>
        <w:spacing w:after="0" w:line="290" w:lineRule="auto"/>
        <w:ind w:left="720" w:right="6120"/>
        <w:rPr>
          <w:rFonts w:ascii="Times New Roman" w:eastAsia="Courier New" w:hAnsi="Times New Roman" w:cs="Times New Roman"/>
        </w:rPr>
      </w:pPr>
      <w:proofErr w:type="gramStart"/>
      <w:r w:rsidRPr="006A533F">
        <w:rPr>
          <w:rFonts w:ascii="Times New Roman" w:eastAsia="Courier New" w:hAnsi="Times New Roman" w:cs="Times New Roman"/>
        </w:rPr>
        <w:t>service</w:t>
      </w:r>
      <w:proofErr w:type="gramEnd"/>
      <w:r w:rsidRPr="006A533F">
        <w:rPr>
          <w:rFonts w:ascii="Times New Roman" w:eastAsia="Courier New" w:hAnsi="Times New Roman" w:cs="Times New Roman"/>
        </w:rPr>
        <w:t xml:space="preserve"> password-encryption enable secret class banner </w:t>
      </w:r>
      <w:proofErr w:type="spellStart"/>
      <w:r w:rsidRPr="006A533F">
        <w:rPr>
          <w:rFonts w:ascii="Times New Roman" w:eastAsia="Courier New" w:hAnsi="Times New Roman" w:cs="Times New Roman"/>
        </w:rPr>
        <w:t>motd</w:t>
      </w:r>
      <w:proofErr w:type="spellEnd"/>
      <w:r w:rsidRPr="006A533F">
        <w:rPr>
          <w:rFonts w:ascii="Times New Roman" w:eastAsia="Courier New" w:hAnsi="Times New Roman" w:cs="Times New Roman"/>
        </w:rPr>
        <w:t xml:space="preserve"> #</w:t>
      </w:r>
    </w:p>
    <w:p w:rsidR="006A533F" w:rsidRPr="006A533F" w:rsidRDefault="006A533F" w:rsidP="006A533F">
      <w:pPr>
        <w:spacing w:after="0" w:line="37" w:lineRule="exact"/>
        <w:rPr>
          <w:rFonts w:ascii="Times New Roman" w:eastAsia="Arial" w:hAnsi="Times New Roman" w:cs="Times New Roman"/>
        </w:rPr>
      </w:pPr>
    </w:p>
    <w:p w:rsidR="006A533F" w:rsidRPr="006A533F" w:rsidRDefault="006A533F" w:rsidP="006A533F">
      <w:pPr>
        <w:spacing w:after="0"/>
        <w:ind w:left="720" w:right="3960"/>
        <w:rPr>
          <w:rFonts w:ascii="Times New Roman" w:eastAsia="Courier New" w:hAnsi="Times New Roman" w:cs="Times New Roman"/>
        </w:rPr>
      </w:pPr>
      <w:r w:rsidRPr="006A533F">
        <w:rPr>
          <w:rFonts w:ascii="Times New Roman" w:eastAsia="Courier New" w:hAnsi="Times New Roman" w:cs="Times New Roman"/>
        </w:rPr>
        <w:t xml:space="preserve">Unauthorized access is strictly prohibited. # </w:t>
      </w:r>
      <w:proofErr w:type="gramStart"/>
      <w:r w:rsidRPr="006A533F">
        <w:rPr>
          <w:rFonts w:ascii="Times New Roman" w:eastAsia="Courier New" w:hAnsi="Times New Roman" w:cs="Times New Roman"/>
        </w:rPr>
        <w:t>line</w:t>
      </w:r>
      <w:proofErr w:type="gramEnd"/>
      <w:r w:rsidRPr="006A533F">
        <w:rPr>
          <w:rFonts w:ascii="Times New Roman" w:eastAsia="Courier New" w:hAnsi="Times New Roman" w:cs="Times New Roman"/>
        </w:rPr>
        <w:t xml:space="preserve"> con 0</w:t>
      </w:r>
    </w:p>
    <w:p w:rsidR="006A533F" w:rsidRPr="006A533F" w:rsidRDefault="006A533F" w:rsidP="006A533F">
      <w:pPr>
        <w:spacing w:after="0" w:line="53" w:lineRule="exact"/>
        <w:rPr>
          <w:rFonts w:ascii="Times New Roman" w:eastAsia="Arial" w:hAnsi="Times New Roman" w:cs="Times New Roman"/>
        </w:rPr>
      </w:pPr>
    </w:p>
    <w:p w:rsidR="006A533F" w:rsidRPr="006A533F" w:rsidRDefault="006A533F" w:rsidP="006A533F">
      <w:pPr>
        <w:spacing w:after="0"/>
        <w:ind w:left="720" w:right="7680"/>
        <w:rPr>
          <w:rFonts w:ascii="Times New Roman" w:eastAsia="Courier New" w:hAnsi="Times New Roman" w:cs="Times New Roman"/>
        </w:rPr>
      </w:pPr>
      <w:proofErr w:type="gramStart"/>
      <w:r w:rsidRPr="006A533F">
        <w:rPr>
          <w:rFonts w:ascii="Times New Roman" w:eastAsia="Courier New" w:hAnsi="Times New Roman" w:cs="Times New Roman"/>
        </w:rPr>
        <w:t>password</w:t>
      </w:r>
      <w:proofErr w:type="gramEnd"/>
      <w:r w:rsidRPr="006A533F">
        <w:rPr>
          <w:rFonts w:ascii="Times New Roman" w:eastAsia="Courier New" w:hAnsi="Times New Roman" w:cs="Times New Roman"/>
        </w:rPr>
        <w:t xml:space="preserve"> </w:t>
      </w:r>
      <w:proofErr w:type="spellStart"/>
      <w:r w:rsidRPr="006A533F">
        <w:rPr>
          <w:rFonts w:ascii="Times New Roman" w:eastAsia="Courier New" w:hAnsi="Times New Roman" w:cs="Times New Roman"/>
        </w:rPr>
        <w:t>cisco</w:t>
      </w:r>
      <w:proofErr w:type="spellEnd"/>
      <w:r w:rsidRPr="006A533F">
        <w:rPr>
          <w:rFonts w:ascii="Times New Roman" w:eastAsia="Courier New" w:hAnsi="Times New Roman" w:cs="Times New Roman"/>
        </w:rPr>
        <w:t xml:space="preserve"> login</w:t>
      </w:r>
    </w:p>
    <w:p w:rsidR="006A533F" w:rsidRPr="006A533F" w:rsidRDefault="006A533F" w:rsidP="006A533F">
      <w:pPr>
        <w:spacing w:after="0" w:line="52" w:lineRule="exact"/>
        <w:rPr>
          <w:rFonts w:ascii="Times New Roman" w:eastAsia="Arial" w:hAnsi="Times New Roman" w:cs="Times New Roman"/>
        </w:rPr>
      </w:pPr>
    </w:p>
    <w:p w:rsidR="006A533F" w:rsidRPr="006A533F" w:rsidRDefault="006A533F" w:rsidP="006A533F">
      <w:pPr>
        <w:spacing w:after="0" w:line="296" w:lineRule="auto"/>
        <w:ind w:left="720" w:right="7080"/>
        <w:rPr>
          <w:rFonts w:ascii="Times New Roman" w:eastAsia="Courier New" w:hAnsi="Times New Roman" w:cs="Times New Roman"/>
        </w:rPr>
      </w:pPr>
      <w:proofErr w:type="gramStart"/>
      <w:r w:rsidRPr="006A533F">
        <w:rPr>
          <w:rFonts w:ascii="Times New Roman" w:eastAsia="Courier New" w:hAnsi="Times New Roman" w:cs="Times New Roman"/>
        </w:rPr>
        <w:t>logging</w:t>
      </w:r>
      <w:proofErr w:type="gramEnd"/>
      <w:r w:rsidRPr="006A533F">
        <w:rPr>
          <w:rFonts w:ascii="Times New Roman" w:eastAsia="Courier New" w:hAnsi="Times New Roman" w:cs="Times New Roman"/>
        </w:rPr>
        <w:t xml:space="preserve"> synchronous line vty 0 15 password </w:t>
      </w:r>
      <w:proofErr w:type="spellStart"/>
      <w:r w:rsidRPr="006A533F">
        <w:rPr>
          <w:rFonts w:ascii="Times New Roman" w:eastAsia="Courier New" w:hAnsi="Times New Roman" w:cs="Times New Roman"/>
        </w:rPr>
        <w:t>cisco</w:t>
      </w:r>
      <w:proofErr w:type="spellEnd"/>
      <w:r w:rsidRPr="006A533F">
        <w:rPr>
          <w:rFonts w:ascii="Times New Roman" w:eastAsia="Courier New" w:hAnsi="Times New Roman" w:cs="Times New Roman"/>
        </w:rPr>
        <w:t xml:space="preserve"> logging synchronous login</w:t>
      </w:r>
    </w:p>
    <w:p w:rsidR="006A533F" w:rsidRPr="006A533F" w:rsidRDefault="006A533F" w:rsidP="006A533F">
      <w:pPr>
        <w:spacing w:after="0" w:line="10" w:lineRule="exact"/>
        <w:rPr>
          <w:rFonts w:ascii="Times New Roman" w:eastAsia="Arial" w:hAnsi="Times New Roman" w:cs="Times New Roman"/>
        </w:rPr>
      </w:pPr>
    </w:p>
    <w:p w:rsidR="006A533F" w:rsidRDefault="006A533F" w:rsidP="006A533F">
      <w:pPr>
        <w:spacing w:after="0" w:line="0" w:lineRule="atLeast"/>
        <w:ind w:left="720"/>
        <w:rPr>
          <w:rFonts w:ascii="Times New Roman" w:eastAsia="Courier New" w:hAnsi="Times New Roman" w:cs="Times New Roman"/>
        </w:rPr>
      </w:pPr>
      <w:proofErr w:type="gramStart"/>
      <w:r w:rsidRPr="006A533F">
        <w:rPr>
          <w:rFonts w:ascii="Times New Roman" w:eastAsia="Courier New" w:hAnsi="Times New Roman" w:cs="Times New Roman"/>
        </w:rPr>
        <w:t>exit</w:t>
      </w:r>
      <w:proofErr w:type="gramEnd"/>
    </w:p>
    <w:p w:rsidR="006A533F" w:rsidRDefault="006A533F" w:rsidP="006A533F">
      <w:pPr>
        <w:tabs>
          <w:tab w:val="left" w:pos="720"/>
        </w:tabs>
        <w:spacing w:after="0" w:line="0" w:lineRule="atLeast"/>
        <w:ind w:left="720"/>
        <w:rPr>
          <w:rFonts w:ascii="Times New Roman" w:eastAsia="Courier New" w:hAnsi="Times New Roman" w:cs="Times New Roman"/>
        </w:rPr>
      </w:pPr>
      <w:bookmarkStart w:id="0" w:name="page3"/>
      <w:bookmarkEnd w:id="0"/>
    </w:p>
    <w:p w:rsidR="006A533F" w:rsidRPr="006A533F" w:rsidRDefault="006A533F" w:rsidP="006A533F">
      <w:pPr>
        <w:pStyle w:val="ListParagraph"/>
        <w:numPr>
          <w:ilvl w:val="0"/>
          <w:numId w:val="4"/>
        </w:numPr>
        <w:tabs>
          <w:tab w:val="left" w:pos="360"/>
        </w:tabs>
        <w:spacing w:after="0" w:line="0" w:lineRule="atLeast"/>
        <w:ind w:left="360"/>
        <w:rPr>
          <w:rFonts w:ascii="Times New Roman" w:eastAsia="Arial" w:hAnsi="Times New Roman" w:cs="Times New Roman"/>
        </w:rPr>
      </w:pPr>
      <w:r w:rsidRPr="006A533F">
        <w:rPr>
          <w:rFonts w:ascii="Times New Roman" w:eastAsia="Arial" w:hAnsi="Times New Roman" w:cs="Times New Roman"/>
        </w:rPr>
        <w:t>Configure the host name as shown in the topology.</w:t>
      </w:r>
    </w:p>
    <w:p w:rsidR="006A533F" w:rsidRPr="006A533F" w:rsidRDefault="006A533F" w:rsidP="006A533F">
      <w:pPr>
        <w:spacing w:after="0" w:line="120" w:lineRule="exact"/>
        <w:rPr>
          <w:rFonts w:ascii="Times New Roman" w:eastAsia="Arial" w:hAnsi="Times New Roman" w:cs="Times New Roman"/>
        </w:rPr>
      </w:pPr>
    </w:p>
    <w:p w:rsidR="006A533F" w:rsidRPr="006A533F" w:rsidRDefault="006A533F" w:rsidP="006A533F">
      <w:pPr>
        <w:numPr>
          <w:ilvl w:val="0"/>
          <w:numId w:val="4"/>
        </w:numPr>
        <w:tabs>
          <w:tab w:val="left" w:pos="720"/>
        </w:tabs>
        <w:spacing w:after="0" w:line="0" w:lineRule="atLeast"/>
        <w:ind w:left="720" w:hanging="360"/>
        <w:rPr>
          <w:rFonts w:ascii="Times New Roman" w:eastAsia="Arial" w:hAnsi="Times New Roman" w:cs="Times New Roman"/>
        </w:rPr>
      </w:pPr>
      <w:r w:rsidRPr="006A533F">
        <w:rPr>
          <w:rFonts w:ascii="Times New Roman" w:eastAsia="Arial" w:hAnsi="Times New Roman" w:cs="Times New Roman"/>
        </w:rPr>
        <w:t>Configure the IP address listed in the Addressing Table for VLAN 1 on the switch.</w:t>
      </w:r>
    </w:p>
    <w:p w:rsidR="006A533F" w:rsidRPr="006A533F" w:rsidRDefault="006A533F" w:rsidP="006A533F">
      <w:pPr>
        <w:spacing w:after="0" w:line="120" w:lineRule="exact"/>
        <w:rPr>
          <w:rFonts w:ascii="Times New Roman" w:eastAsia="Arial" w:hAnsi="Times New Roman" w:cs="Times New Roman"/>
        </w:rPr>
      </w:pPr>
    </w:p>
    <w:p w:rsidR="006A533F" w:rsidRPr="006A533F" w:rsidRDefault="006A533F" w:rsidP="006A533F">
      <w:pPr>
        <w:numPr>
          <w:ilvl w:val="0"/>
          <w:numId w:val="4"/>
        </w:numPr>
        <w:tabs>
          <w:tab w:val="left" w:pos="720"/>
        </w:tabs>
        <w:spacing w:after="0" w:line="0" w:lineRule="atLeast"/>
        <w:ind w:left="720" w:hanging="360"/>
        <w:rPr>
          <w:rFonts w:ascii="Times New Roman" w:eastAsia="Arial" w:hAnsi="Times New Roman" w:cs="Times New Roman"/>
        </w:rPr>
      </w:pPr>
      <w:r w:rsidRPr="006A533F">
        <w:rPr>
          <w:rFonts w:ascii="Times New Roman" w:eastAsia="Arial" w:hAnsi="Times New Roman" w:cs="Times New Roman"/>
        </w:rPr>
        <w:t>Administratively deactivate all unused ports on the switch.</w:t>
      </w:r>
    </w:p>
    <w:p w:rsidR="006A533F" w:rsidRPr="006A533F" w:rsidRDefault="006A533F" w:rsidP="006A533F">
      <w:pPr>
        <w:spacing w:after="0" w:line="118" w:lineRule="exact"/>
        <w:rPr>
          <w:rFonts w:ascii="Times New Roman" w:eastAsia="Arial" w:hAnsi="Times New Roman" w:cs="Times New Roman"/>
        </w:rPr>
      </w:pPr>
    </w:p>
    <w:p w:rsidR="006A533F" w:rsidRPr="006A533F" w:rsidRDefault="006A533F" w:rsidP="006A533F">
      <w:pPr>
        <w:numPr>
          <w:ilvl w:val="0"/>
          <w:numId w:val="4"/>
        </w:numPr>
        <w:tabs>
          <w:tab w:val="left" w:pos="720"/>
        </w:tabs>
        <w:spacing w:after="0" w:line="0" w:lineRule="atLeast"/>
        <w:ind w:left="720" w:hanging="360"/>
        <w:rPr>
          <w:rFonts w:ascii="Times New Roman" w:eastAsia="Arial" w:hAnsi="Times New Roman" w:cs="Times New Roman"/>
        </w:rPr>
      </w:pPr>
      <w:r w:rsidRPr="006A533F">
        <w:rPr>
          <w:rFonts w:ascii="Times New Roman" w:eastAsia="Arial" w:hAnsi="Times New Roman" w:cs="Times New Roman"/>
        </w:rPr>
        <w:t>Copy the running configuration to the startup configuration.</w:t>
      </w:r>
    </w:p>
    <w:p w:rsidR="006A533F" w:rsidRPr="006A533F" w:rsidRDefault="006A533F" w:rsidP="006A533F">
      <w:pPr>
        <w:spacing w:after="0" w:line="238" w:lineRule="exact"/>
        <w:rPr>
          <w:rFonts w:ascii="Times New Roman" w:eastAsia="Times New Roman" w:hAnsi="Times New Roman" w:cs="Times New Roman"/>
        </w:rPr>
      </w:pPr>
    </w:p>
    <w:p w:rsidR="006A533F" w:rsidRPr="003A3AB4" w:rsidRDefault="006A533F" w:rsidP="006A533F">
      <w:pPr>
        <w:tabs>
          <w:tab w:val="left" w:pos="920"/>
        </w:tabs>
        <w:spacing w:after="0" w:line="0" w:lineRule="atLeast"/>
        <w:rPr>
          <w:rFonts w:ascii="Times New Roman" w:eastAsia="Arial" w:hAnsi="Times New Roman" w:cs="Times New Roman"/>
          <w:b/>
          <w:sz w:val="24"/>
          <w:szCs w:val="24"/>
        </w:rPr>
      </w:pPr>
      <w:r w:rsidRPr="003A3AB4">
        <w:rPr>
          <w:rFonts w:ascii="Times New Roman" w:eastAsia="Arial" w:hAnsi="Times New Roman" w:cs="Times New Roman"/>
          <w:b/>
          <w:sz w:val="24"/>
          <w:szCs w:val="24"/>
        </w:rPr>
        <w:t>Step 4:</w:t>
      </w:r>
      <w:r w:rsidRPr="003A3AB4">
        <w:rPr>
          <w:rFonts w:ascii="Times New Roman" w:eastAsia="Arial" w:hAnsi="Times New Roman" w:cs="Times New Roman"/>
          <w:b/>
          <w:sz w:val="24"/>
          <w:szCs w:val="24"/>
        </w:rPr>
        <w:tab/>
        <w:t>Configure PC hosts.</w:t>
      </w:r>
    </w:p>
    <w:p w:rsidR="006A533F" w:rsidRPr="006A533F" w:rsidRDefault="006A533F" w:rsidP="006A533F">
      <w:pPr>
        <w:spacing w:after="0" w:line="162" w:lineRule="exact"/>
        <w:rPr>
          <w:rFonts w:ascii="Times New Roman" w:eastAsia="Times New Roman" w:hAnsi="Times New Roman" w:cs="Times New Roman"/>
        </w:rPr>
      </w:pPr>
    </w:p>
    <w:p w:rsidR="006A533F" w:rsidRPr="006A533F" w:rsidRDefault="006A533F" w:rsidP="006A533F">
      <w:pPr>
        <w:spacing w:after="0" w:line="0" w:lineRule="atLeast"/>
        <w:ind w:left="360"/>
        <w:rPr>
          <w:rFonts w:ascii="Times New Roman" w:eastAsia="Arial" w:hAnsi="Times New Roman" w:cs="Times New Roman"/>
        </w:rPr>
      </w:pPr>
      <w:r w:rsidRPr="006A533F">
        <w:rPr>
          <w:rFonts w:ascii="Times New Roman" w:eastAsia="Arial" w:hAnsi="Times New Roman" w:cs="Times New Roman"/>
        </w:rPr>
        <w:t>Refer to the Addressing Table for PC host address information.</w:t>
      </w:r>
    </w:p>
    <w:p w:rsidR="006A533F" w:rsidRPr="006A533F" w:rsidRDefault="006A533F" w:rsidP="006A533F">
      <w:pPr>
        <w:spacing w:after="0" w:line="235" w:lineRule="exact"/>
        <w:rPr>
          <w:rFonts w:ascii="Times New Roman" w:eastAsia="Times New Roman" w:hAnsi="Times New Roman" w:cs="Times New Roman"/>
        </w:rPr>
      </w:pPr>
    </w:p>
    <w:p w:rsidR="006A533F" w:rsidRPr="003A3AB4" w:rsidRDefault="006A533F" w:rsidP="006A533F">
      <w:pPr>
        <w:tabs>
          <w:tab w:val="left" w:pos="920"/>
        </w:tabs>
        <w:spacing w:after="0" w:line="0" w:lineRule="atLeast"/>
        <w:rPr>
          <w:rFonts w:ascii="Times New Roman" w:eastAsia="Arial" w:hAnsi="Times New Roman" w:cs="Times New Roman"/>
          <w:b/>
          <w:sz w:val="24"/>
          <w:szCs w:val="24"/>
        </w:rPr>
      </w:pPr>
      <w:r w:rsidRPr="003A3AB4">
        <w:rPr>
          <w:rFonts w:ascii="Times New Roman" w:eastAsia="Arial" w:hAnsi="Times New Roman" w:cs="Times New Roman"/>
          <w:b/>
          <w:sz w:val="24"/>
          <w:szCs w:val="24"/>
        </w:rPr>
        <w:t>Step 5:</w:t>
      </w:r>
      <w:r w:rsidRPr="003A3AB4">
        <w:rPr>
          <w:rFonts w:ascii="Times New Roman" w:eastAsia="Arial" w:hAnsi="Times New Roman" w:cs="Times New Roman"/>
          <w:b/>
          <w:sz w:val="24"/>
          <w:szCs w:val="24"/>
        </w:rPr>
        <w:tab/>
        <w:t>Test connectivity.</w:t>
      </w:r>
    </w:p>
    <w:p w:rsidR="006A533F" w:rsidRPr="006A533F" w:rsidRDefault="006A533F" w:rsidP="006A533F">
      <w:pPr>
        <w:spacing w:after="0" w:line="162" w:lineRule="exact"/>
        <w:rPr>
          <w:rFonts w:ascii="Times New Roman" w:eastAsia="Times New Roman" w:hAnsi="Times New Roman" w:cs="Times New Roman"/>
        </w:rPr>
      </w:pPr>
    </w:p>
    <w:p w:rsidR="006A533F" w:rsidRPr="006A533F" w:rsidRDefault="006A533F" w:rsidP="006A533F">
      <w:pPr>
        <w:spacing w:after="0" w:line="0" w:lineRule="atLeast"/>
        <w:ind w:left="360"/>
        <w:rPr>
          <w:rFonts w:ascii="Times New Roman" w:eastAsia="Arial" w:hAnsi="Times New Roman" w:cs="Times New Roman"/>
        </w:rPr>
      </w:pPr>
      <w:r w:rsidRPr="006A533F">
        <w:rPr>
          <w:rFonts w:ascii="Times New Roman" w:eastAsia="Arial" w:hAnsi="Times New Roman" w:cs="Times New Roman"/>
        </w:rPr>
        <w:t>Verify that the PC hosts can ping one another.</w:t>
      </w:r>
    </w:p>
    <w:p w:rsidR="006A533F" w:rsidRPr="006A533F" w:rsidRDefault="006A533F" w:rsidP="006A533F">
      <w:pPr>
        <w:spacing w:after="0" w:line="116" w:lineRule="exact"/>
        <w:rPr>
          <w:rFonts w:ascii="Times New Roman" w:eastAsia="Times New Roman" w:hAnsi="Times New Roman" w:cs="Times New Roman"/>
        </w:rPr>
      </w:pPr>
    </w:p>
    <w:p w:rsidR="006A533F" w:rsidRPr="006A533F" w:rsidRDefault="006A533F" w:rsidP="006A533F">
      <w:pPr>
        <w:spacing w:after="0" w:line="0" w:lineRule="atLeast"/>
        <w:ind w:left="360"/>
        <w:rPr>
          <w:rFonts w:ascii="Times New Roman" w:eastAsia="Arial" w:hAnsi="Times New Roman" w:cs="Times New Roman"/>
        </w:rPr>
      </w:pPr>
      <w:r w:rsidRPr="006A533F">
        <w:rPr>
          <w:rFonts w:ascii="Times New Roman" w:eastAsia="Arial" w:hAnsi="Times New Roman" w:cs="Times New Roman"/>
          <w:b/>
        </w:rPr>
        <w:t>Note</w:t>
      </w:r>
      <w:r w:rsidRPr="006A533F">
        <w:rPr>
          <w:rFonts w:ascii="Times New Roman" w:eastAsia="Arial" w:hAnsi="Times New Roman" w:cs="Times New Roman"/>
        </w:rPr>
        <w:t>: It may be necessary to disable the PCs firewall to ping between PCs.</w:t>
      </w:r>
    </w:p>
    <w:p w:rsidR="006A533F" w:rsidRPr="006A533F" w:rsidRDefault="006A533F" w:rsidP="006A533F">
      <w:pPr>
        <w:spacing w:after="0" w:line="126"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tblPr>
      <w:tblGrid>
        <w:gridCol w:w="2080"/>
        <w:gridCol w:w="1140"/>
        <w:gridCol w:w="20"/>
        <w:gridCol w:w="360"/>
        <w:gridCol w:w="70"/>
        <w:gridCol w:w="20"/>
      </w:tblGrid>
      <w:tr w:rsidR="006A533F" w:rsidRPr="006A533F" w:rsidTr="006A533F">
        <w:trPr>
          <w:trHeight w:val="230"/>
        </w:trPr>
        <w:tc>
          <w:tcPr>
            <w:tcW w:w="2080" w:type="dxa"/>
            <w:shd w:val="clear" w:color="auto" w:fill="auto"/>
            <w:vAlign w:val="bottom"/>
          </w:tcPr>
          <w:p w:rsidR="006A533F" w:rsidRPr="006A533F" w:rsidRDefault="006A533F" w:rsidP="006A533F">
            <w:pPr>
              <w:spacing w:after="0" w:line="0" w:lineRule="atLeast"/>
              <w:rPr>
                <w:rFonts w:ascii="Times New Roman" w:eastAsia="Arial" w:hAnsi="Times New Roman" w:cs="Times New Roman"/>
              </w:rPr>
            </w:pPr>
            <w:r w:rsidRPr="006A533F">
              <w:rPr>
                <w:rFonts w:ascii="Times New Roman" w:eastAsia="Arial" w:hAnsi="Times New Roman" w:cs="Times New Roman"/>
              </w:rPr>
              <w:t>Can PC-A ping PC-B?</w:t>
            </w:r>
          </w:p>
        </w:tc>
        <w:tc>
          <w:tcPr>
            <w:tcW w:w="1140" w:type="dxa"/>
            <w:shd w:val="clear" w:color="auto" w:fill="auto"/>
            <w:vAlign w:val="bottom"/>
          </w:tcPr>
          <w:p w:rsidR="006A533F" w:rsidRPr="006A533F" w:rsidRDefault="006A533F" w:rsidP="006A533F">
            <w:pPr>
              <w:spacing w:after="0" w:line="0" w:lineRule="atLeast"/>
              <w:jc w:val="right"/>
              <w:rPr>
                <w:rFonts w:ascii="Times New Roman" w:eastAsia="Arial" w:hAnsi="Times New Roman" w:cs="Times New Roman"/>
              </w:rPr>
            </w:pPr>
            <w:r w:rsidRPr="006A533F">
              <w:rPr>
                <w:rFonts w:ascii="Times New Roman" w:eastAsia="Arial" w:hAnsi="Times New Roman" w:cs="Times New Roman"/>
              </w:rPr>
              <w:t>_________</w:t>
            </w:r>
          </w:p>
        </w:tc>
        <w:tc>
          <w:tcPr>
            <w:tcW w:w="2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450" w:type="dxa"/>
            <w:gridSpan w:val="3"/>
            <w:shd w:val="clear" w:color="auto" w:fill="BFBFBF"/>
            <w:vAlign w:val="bottom"/>
          </w:tcPr>
          <w:p w:rsidR="006A533F" w:rsidRPr="006A533F" w:rsidRDefault="006A533F" w:rsidP="006A533F">
            <w:pPr>
              <w:spacing w:after="0" w:line="0" w:lineRule="atLeast"/>
              <w:rPr>
                <w:rFonts w:ascii="Times New Roman" w:eastAsia="Arial" w:hAnsi="Times New Roman" w:cs="Times New Roman"/>
                <w:w w:val="86"/>
                <w:highlight w:val="lightGray"/>
              </w:rPr>
            </w:pPr>
            <w:r w:rsidRPr="006A533F">
              <w:rPr>
                <w:rFonts w:ascii="Times New Roman" w:eastAsia="Arial" w:hAnsi="Times New Roman" w:cs="Times New Roman"/>
                <w:w w:val="86"/>
                <w:highlight w:val="lightGray"/>
              </w:rPr>
              <w:t>Yes</w:t>
            </w:r>
          </w:p>
        </w:tc>
      </w:tr>
      <w:tr w:rsidR="006A533F" w:rsidRPr="006A533F" w:rsidTr="006A533F">
        <w:trPr>
          <w:trHeight w:val="123"/>
        </w:trPr>
        <w:tc>
          <w:tcPr>
            <w:tcW w:w="208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1610" w:type="dxa"/>
            <w:gridSpan w:val="5"/>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228"/>
        </w:trPr>
        <w:tc>
          <w:tcPr>
            <w:tcW w:w="2080" w:type="dxa"/>
            <w:shd w:val="clear" w:color="auto" w:fill="auto"/>
            <w:vAlign w:val="bottom"/>
          </w:tcPr>
          <w:p w:rsidR="006A533F" w:rsidRPr="006A533F" w:rsidRDefault="006A533F" w:rsidP="006A533F">
            <w:pPr>
              <w:spacing w:after="0" w:line="225" w:lineRule="exact"/>
              <w:rPr>
                <w:rFonts w:ascii="Times New Roman" w:eastAsia="Arial" w:hAnsi="Times New Roman" w:cs="Times New Roman"/>
              </w:rPr>
            </w:pPr>
            <w:r w:rsidRPr="006A533F">
              <w:rPr>
                <w:rFonts w:ascii="Times New Roman" w:eastAsia="Arial" w:hAnsi="Times New Roman" w:cs="Times New Roman"/>
              </w:rPr>
              <w:t>Can PC-A ping PC-C?</w:t>
            </w:r>
          </w:p>
        </w:tc>
        <w:tc>
          <w:tcPr>
            <w:tcW w:w="1140" w:type="dxa"/>
            <w:shd w:val="clear" w:color="auto" w:fill="auto"/>
            <w:vAlign w:val="bottom"/>
          </w:tcPr>
          <w:p w:rsidR="006A533F" w:rsidRPr="006A533F" w:rsidRDefault="006A533F" w:rsidP="006A533F">
            <w:pPr>
              <w:spacing w:after="0" w:line="225" w:lineRule="exact"/>
              <w:jc w:val="right"/>
              <w:rPr>
                <w:rFonts w:ascii="Times New Roman" w:eastAsia="Arial" w:hAnsi="Times New Roman" w:cs="Times New Roman"/>
              </w:rPr>
            </w:pPr>
            <w:r w:rsidRPr="006A533F">
              <w:rPr>
                <w:rFonts w:ascii="Times New Roman" w:eastAsia="Arial" w:hAnsi="Times New Roman" w:cs="Times New Roman"/>
              </w:rPr>
              <w:t>_________</w:t>
            </w:r>
          </w:p>
        </w:tc>
        <w:tc>
          <w:tcPr>
            <w:tcW w:w="450" w:type="dxa"/>
            <w:gridSpan w:val="3"/>
            <w:shd w:val="clear" w:color="auto" w:fill="BFBFBF"/>
            <w:vAlign w:val="bottom"/>
          </w:tcPr>
          <w:p w:rsidR="006A533F" w:rsidRPr="006A533F" w:rsidRDefault="006A533F" w:rsidP="006A533F">
            <w:pPr>
              <w:spacing w:after="0" w:line="225" w:lineRule="exact"/>
              <w:rPr>
                <w:rFonts w:ascii="Times New Roman" w:eastAsia="Arial" w:hAnsi="Times New Roman" w:cs="Times New Roman"/>
                <w:w w:val="93"/>
                <w:highlight w:val="lightGray"/>
              </w:rPr>
            </w:pPr>
            <w:r w:rsidRPr="006A533F">
              <w:rPr>
                <w:rFonts w:ascii="Times New Roman" w:eastAsia="Arial" w:hAnsi="Times New Roman" w:cs="Times New Roman"/>
                <w:w w:val="93"/>
                <w:highlight w:val="lightGray"/>
              </w:rPr>
              <w:t>No</w:t>
            </w:r>
          </w:p>
        </w:tc>
        <w:tc>
          <w:tcPr>
            <w:tcW w:w="2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122"/>
        </w:trPr>
        <w:tc>
          <w:tcPr>
            <w:tcW w:w="208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1610" w:type="dxa"/>
            <w:gridSpan w:val="5"/>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228"/>
        </w:trPr>
        <w:tc>
          <w:tcPr>
            <w:tcW w:w="2080" w:type="dxa"/>
            <w:shd w:val="clear" w:color="auto" w:fill="auto"/>
            <w:vAlign w:val="bottom"/>
          </w:tcPr>
          <w:p w:rsidR="006A533F" w:rsidRPr="006A533F" w:rsidRDefault="006A533F" w:rsidP="006A533F">
            <w:pPr>
              <w:spacing w:after="0" w:line="225" w:lineRule="exact"/>
              <w:rPr>
                <w:rFonts w:ascii="Times New Roman" w:eastAsia="Arial" w:hAnsi="Times New Roman" w:cs="Times New Roman"/>
              </w:rPr>
            </w:pPr>
            <w:r w:rsidRPr="006A533F">
              <w:rPr>
                <w:rFonts w:ascii="Times New Roman" w:eastAsia="Arial" w:hAnsi="Times New Roman" w:cs="Times New Roman"/>
              </w:rPr>
              <w:t>Can PC-A ping S1?</w:t>
            </w:r>
          </w:p>
        </w:tc>
        <w:tc>
          <w:tcPr>
            <w:tcW w:w="1140" w:type="dxa"/>
            <w:shd w:val="clear" w:color="auto" w:fill="auto"/>
            <w:vAlign w:val="bottom"/>
          </w:tcPr>
          <w:p w:rsidR="006A533F" w:rsidRPr="006A533F" w:rsidRDefault="006A533F" w:rsidP="006A533F">
            <w:pPr>
              <w:spacing w:after="0" w:line="225" w:lineRule="exact"/>
              <w:jc w:val="right"/>
              <w:rPr>
                <w:rFonts w:ascii="Times New Roman" w:eastAsia="Arial" w:hAnsi="Times New Roman" w:cs="Times New Roman"/>
              </w:rPr>
            </w:pPr>
            <w:r w:rsidRPr="006A533F">
              <w:rPr>
                <w:rFonts w:ascii="Times New Roman" w:eastAsia="Arial" w:hAnsi="Times New Roman" w:cs="Times New Roman"/>
              </w:rPr>
              <w:t>_________</w:t>
            </w:r>
          </w:p>
        </w:tc>
        <w:tc>
          <w:tcPr>
            <w:tcW w:w="380" w:type="dxa"/>
            <w:gridSpan w:val="2"/>
            <w:shd w:val="clear" w:color="auto" w:fill="BFBFBF"/>
            <w:vAlign w:val="bottom"/>
          </w:tcPr>
          <w:p w:rsidR="006A533F" w:rsidRPr="006A533F" w:rsidRDefault="006A533F" w:rsidP="006A533F">
            <w:pPr>
              <w:spacing w:after="0" w:line="225" w:lineRule="exact"/>
              <w:rPr>
                <w:rFonts w:ascii="Times New Roman" w:eastAsia="Arial" w:hAnsi="Times New Roman" w:cs="Times New Roman"/>
                <w:w w:val="93"/>
                <w:highlight w:val="lightGray"/>
              </w:rPr>
            </w:pPr>
            <w:r w:rsidRPr="006A533F">
              <w:rPr>
                <w:rFonts w:ascii="Times New Roman" w:eastAsia="Arial" w:hAnsi="Times New Roman" w:cs="Times New Roman"/>
                <w:w w:val="93"/>
                <w:highlight w:val="lightGray"/>
              </w:rPr>
              <w:t>No</w:t>
            </w:r>
          </w:p>
        </w:tc>
        <w:tc>
          <w:tcPr>
            <w:tcW w:w="90" w:type="dxa"/>
            <w:gridSpan w:val="2"/>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122"/>
        </w:trPr>
        <w:tc>
          <w:tcPr>
            <w:tcW w:w="208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1610" w:type="dxa"/>
            <w:gridSpan w:val="5"/>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228"/>
        </w:trPr>
        <w:tc>
          <w:tcPr>
            <w:tcW w:w="2080" w:type="dxa"/>
            <w:shd w:val="clear" w:color="auto" w:fill="auto"/>
            <w:vAlign w:val="bottom"/>
          </w:tcPr>
          <w:p w:rsidR="006A533F" w:rsidRPr="006A533F" w:rsidRDefault="006A533F" w:rsidP="006A533F">
            <w:pPr>
              <w:spacing w:after="0" w:line="225" w:lineRule="exact"/>
              <w:rPr>
                <w:rFonts w:ascii="Times New Roman" w:eastAsia="Arial" w:hAnsi="Times New Roman" w:cs="Times New Roman"/>
              </w:rPr>
            </w:pPr>
            <w:r w:rsidRPr="006A533F">
              <w:rPr>
                <w:rFonts w:ascii="Times New Roman" w:eastAsia="Arial" w:hAnsi="Times New Roman" w:cs="Times New Roman"/>
              </w:rPr>
              <w:t>Can PC-B ping PC-C?</w:t>
            </w:r>
          </w:p>
        </w:tc>
        <w:tc>
          <w:tcPr>
            <w:tcW w:w="1140" w:type="dxa"/>
            <w:shd w:val="clear" w:color="auto" w:fill="auto"/>
            <w:vAlign w:val="bottom"/>
          </w:tcPr>
          <w:p w:rsidR="006A533F" w:rsidRPr="006A533F" w:rsidRDefault="006A533F" w:rsidP="006A533F">
            <w:pPr>
              <w:spacing w:after="0" w:line="225" w:lineRule="exact"/>
              <w:jc w:val="right"/>
              <w:rPr>
                <w:rFonts w:ascii="Times New Roman" w:eastAsia="Arial" w:hAnsi="Times New Roman" w:cs="Times New Roman"/>
              </w:rPr>
            </w:pPr>
            <w:r w:rsidRPr="006A533F">
              <w:rPr>
                <w:rFonts w:ascii="Times New Roman" w:eastAsia="Arial" w:hAnsi="Times New Roman" w:cs="Times New Roman"/>
              </w:rPr>
              <w:t>_________</w:t>
            </w:r>
          </w:p>
        </w:tc>
        <w:tc>
          <w:tcPr>
            <w:tcW w:w="450" w:type="dxa"/>
            <w:gridSpan w:val="3"/>
            <w:shd w:val="clear" w:color="auto" w:fill="BFBFBF"/>
            <w:vAlign w:val="bottom"/>
          </w:tcPr>
          <w:p w:rsidR="006A533F" w:rsidRPr="006A533F" w:rsidRDefault="006A533F" w:rsidP="006A533F">
            <w:pPr>
              <w:spacing w:after="0" w:line="225" w:lineRule="exact"/>
              <w:rPr>
                <w:rFonts w:ascii="Times New Roman" w:eastAsia="Arial" w:hAnsi="Times New Roman" w:cs="Times New Roman"/>
                <w:w w:val="93"/>
                <w:highlight w:val="lightGray"/>
              </w:rPr>
            </w:pPr>
            <w:r w:rsidRPr="006A533F">
              <w:rPr>
                <w:rFonts w:ascii="Times New Roman" w:eastAsia="Arial" w:hAnsi="Times New Roman" w:cs="Times New Roman"/>
                <w:w w:val="93"/>
                <w:highlight w:val="lightGray"/>
              </w:rPr>
              <w:t>No</w:t>
            </w:r>
          </w:p>
        </w:tc>
        <w:tc>
          <w:tcPr>
            <w:tcW w:w="2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122"/>
        </w:trPr>
        <w:tc>
          <w:tcPr>
            <w:tcW w:w="208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1610" w:type="dxa"/>
            <w:gridSpan w:val="5"/>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228"/>
        </w:trPr>
        <w:tc>
          <w:tcPr>
            <w:tcW w:w="2080" w:type="dxa"/>
            <w:shd w:val="clear" w:color="auto" w:fill="auto"/>
            <w:vAlign w:val="bottom"/>
          </w:tcPr>
          <w:p w:rsidR="006A533F" w:rsidRPr="006A533F" w:rsidRDefault="006A533F" w:rsidP="006A533F">
            <w:pPr>
              <w:spacing w:after="0" w:line="225" w:lineRule="exact"/>
              <w:rPr>
                <w:rFonts w:ascii="Times New Roman" w:eastAsia="Arial" w:hAnsi="Times New Roman" w:cs="Times New Roman"/>
              </w:rPr>
            </w:pPr>
            <w:r w:rsidRPr="006A533F">
              <w:rPr>
                <w:rFonts w:ascii="Times New Roman" w:eastAsia="Arial" w:hAnsi="Times New Roman" w:cs="Times New Roman"/>
              </w:rPr>
              <w:t>Can PC-B ping S2?</w:t>
            </w:r>
          </w:p>
        </w:tc>
        <w:tc>
          <w:tcPr>
            <w:tcW w:w="1140" w:type="dxa"/>
            <w:shd w:val="clear" w:color="auto" w:fill="auto"/>
            <w:vAlign w:val="bottom"/>
          </w:tcPr>
          <w:p w:rsidR="006A533F" w:rsidRPr="006A533F" w:rsidRDefault="006A533F" w:rsidP="006A533F">
            <w:pPr>
              <w:spacing w:after="0" w:line="225" w:lineRule="exact"/>
              <w:jc w:val="right"/>
              <w:rPr>
                <w:rFonts w:ascii="Times New Roman" w:eastAsia="Arial" w:hAnsi="Times New Roman" w:cs="Times New Roman"/>
              </w:rPr>
            </w:pPr>
            <w:r w:rsidRPr="006A533F">
              <w:rPr>
                <w:rFonts w:ascii="Times New Roman" w:eastAsia="Arial" w:hAnsi="Times New Roman" w:cs="Times New Roman"/>
              </w:rPr>
              <w:t>_________</w:t>
            </w:r>
          </w:p>
        </w:tc>
        <w:tc>
          <w:tcPr>
            <w:tcW w:w="450" w:type="dxa"/>
            <w:gridSpan w:val="3"/>
            <w:shd w:val="clear" w:color="auto" w:fill="BFBFBF"/>
            <w:vAlign w:val="bottom"/>
          </w:tcPr>
          <w:p w:rsidR="006A533F" w:rsidRPr="006A533F" w:rsidRDefault="006A533F" w:rsidP="006A533F">
            <w:pPr>
              <w:spacing w:after="0" w:line="225" w:lineRule="exact"/>
              <w:rPr>
                <w:rFonts w:ascii="Times New Roman" w:eastAsia="Arial" w:hAnsi="Times New Roman" w:cs="Times New Roman"/>
                <w:w w:val="93"/>
                <w:highlight w:val="lightGray"/>
              </w:rPr>
            </w:pPr>
            <w:r w:rsidRPr="006A533F">
              <w:rPr>
                <w:rFonts w:ascii="Times New Roman" w:eastAsia="Arial" w:hAnsi="Times New Roman" w:cs="Times New Roman"/>
                <w:w w:val="93"/>
                <w:highlight w:val="lightGray"/>
              </w:rPr>
              <w:t>No</w:t>
            </w:r>
          </w:p>
        </w:tc>
        <w:tc>
          <w:tcPr>
            <w:tcW w:w="2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120"/>
        </w:trPr>
        <w:tc>
          <w:tcPr>
            <w:tcW w:w="208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1610" w:type="dxa"/>
            <w:gridSpan w:val="5"/>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228"/>
        </w:trPr>
        <w:tc>
          <w:tcPr>
            <w:tcW w:w="2080" w:type="dxa"/>
            <w:shd w:val="clear" w:color="auto" w:fill="auto"/>
            <w:vAlign w:val="bottom"/>
          </w:tcPr>
          <w:p w:rsidR="006A533F" w:rsidRPr="006A533F" w:rsidRDefault="006A533F" w:rsidP="006A533F">
            <w:pPr>
              <w:spacing w:after="0" w:line="225" w:lineRule="exact"/>
              <w:rPr>
                <w:rFonts w:ascii="Times New Roman" w:eastAsia="Arial" w:hAnsi="Times New Roman" w:cs="Times New Roman"/>
              </w:rPr>
            </w:pPr>
            <w:r w:rsidRPr="006A533F">
              <w:rPr>
                <w:rFonts w:ascii="Times New Roman" w:eastAsia="Arial" w:hAnsi="Times New Roman" w:cs="Times New Roman"/>
              </w:rPr>
              <w:lastRenderedPageBreak/>
              <w:t>Can PC-C ping S2?</w:t>
            </w:r>
          </w:p>
        </w:tc>
        <w:tc>
          <w:tcPr>
            <w:tcW w:w="1140" w:type="dxa"/>
            <w:shd w:val="clear" w:color="auto" w:fill="auto"/>
            <w:vAlign w:val="bottom"/>
          </w:tcPr>
          <w:p w:rsidR="006A533F" w:rsidRPr="006A533F" w:rsidRDefault="006A533F" w:rsidP="006A533F">
            <w:pPr>
              <w:spacing w:after="0" w:line="225" w:lineRule="exact"/>
              <w:jc w:val="right"/>
              <w:rPr>
                <w:rFonts w:ascii="Times New Roman" w:eastAsia="Arial" w:hAnsi="Times New Roman" w:cs="Times New Roman"/>
              </w:rPr>
            </w:pPr>
            <w:r w:rsidRPr="006A533F">
              <w:rPr>
                <w:rFonts w:ascii="Times New Roman" w:eastAsia="Arial" w:hAnsi="Times New Roman" w:cs="Times New Roman"/>
              </w:rPr>
              <w:t>_________</w:t>
            </w:r>
          </w:p>
        </w:tc>
        <w:tc>
          <w:tcPr>
            <w:tcW w:w="380" w:type="dxa"/>
            <w:gridSpan w:val="2"/>
            <w:shd w:val="clear" w:color="auto" w:fill="BFBFBF"/>
            <w:vAlign w:val="bottom"/>
          </w:tcPr>
          <w:p w:rsidR="006A533F" w:rsidRPr="006A533F" w:rsidRDefault="006A533F" w:rsidP="006A533F">
            <w:pPr>
              <w:spacing w:after="0" w:line="225" w:lineRule="exact"/>
              <w:rPr>
                <w:rFonts w:ascii="Times New Roman" w:eastAsia="Arial" w:hAnsi="Times New Roman" w:cs="Times New Roman"/>
                <w:w w:val="93"/>
                <w:highlight w:val="lightGray"/>
              </w:rPr>
            </w:pPr>
            <w:r w:rsidRPr="006A533F">
              <w:rPr>
                <w:rFonts w:ascii="Times New Roman" w:eastAsia="Arial" w:hAnsi="Times New Roman" w:cs="Times New Roman"/>
                <w:w w:val="93"/>
                <w:highlight w:val="lightGray"/>
              </w:rPr>
              <w:t>No</w:t>
            </w:r>
          </w:p>
        </w:tc>
        <w:tc>
          <w:tcPr>
            <w:tcW w:w="90" w:type="dxa"/>
            <w:gridSpan w:val="2"/>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122"/>
        </w:trPr>
        <w:tc>
          <w:tcPr>
            <w:tcW w:w="2080" w:type="dxa"/>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c>
          <w:tcPr>
            <w:tcW w:w="1610" w:type="dxa"/>
            <w:gridSpan w:val="5"/>
            <w:shd w:val="clear" w:color="auto" w:fill="auto"/>
            <w:vAlign w:val="bottom"/>
          </w:tcPr>
          <w:p w:rsidR="006A533F" w:rsidRPr="006A533F" w:rsidRDefault="006A533F" w:rsidP="006A533F">
            <w:pPr>
              <w:spacing w:after="0" w:line="0" w:lineRule="atLeast"/>
              <w:rPr>
                <w:rFonts w:ascii="Times New Roman" w:eastAsia="Times New Roman" w:hAnsi="Times New Roman" w:cs="Times New Roman"/>
              </w:rPr>
            </w:pPr>
          </w:p>
        </w:tc>
      </w:tr>
      <w:tr w:rsidR="006A533F" w:rsidRPr="006A533F" w:rsidTr="006A533F">
        <w:trPr>
          <w:trHeight w:val="228"/>
        </w:trPr>
        <w:tc>
          <w:tcPr>
            <w:tcW w:w="2080" w:type="dxa"/>
            <w:shd w:val="clear" w:color="auto" w:fill="auto"/>
            <w:vAlign w:val="bottom"/>
          </w:tcPr>
          <w:p w:rsidR="006A533F" w:rsidRPr="006A533F" w:rsidRDefault="006A533F" w:rsidP="006A533F">
            <w:pPr>
              <w:spacing w:after="0" w:line="225" w:lineRule="exact"/>
              <w:rPr>
                <w:rFonts w:ascii="Times New Roman" w:eastAsia="Arial" w:hAnsi="Times New Roman" w:cs="Times New Roman"/>
              </w:rPr>
            </w:pPr>
            <w:r w:rsidRPr="006A533F">
              <w:rPr>
                <w:rFonts w:ascii="Times New Roman" w:eastAsia="Arial" w:hAnsi="Times New Roman" w:cs="Times New Roman"/>
              </w:rPr>
              <w:t>Can S1 ping S2?</w:t>
            </w:r>
          </w:p>
        </w:tc>
        <w:tc>
          <w:tcPr>
            <w:tcW w:w="1160" w:type="dxa"/>
            <w:gridSpan w:val="2"/>
            <w:shd w:val="clear" w:color="auto" w:fill="auto"/>
            <w:vAlign w:val="bottom"/>
          </w:tcPr>
          <w:p w:rsidR="006A533F" w:rsidRPr="006A533F" w:rsidRDefault="006A533F" w:rsidP="006A533F">
            <w:pPr>
              <w:spacing w:after="0" w:line="225" w:lineRule="exact"/>
              <w:jc w:val="right"/>
              <w:rPr>
                <w:rFonts w:ascii="Times New Roman" w:eastAsia="Arial" w:hAnsi="Times New Roman" w:cs="Times New Roman"/>
              </w:rPr>
            </w:pPr>
            <w:r w:rsidRPr="006A533F">
              <w:rPr>
                <w:rFonts w:ascii="Times New Roman" w:eastAsia="Arial" w:hAnsi="Times New Roman" w:cs="Times New Roman"/>
              </w:rPr>
              <w:t>_________</w:t>
            </w:r>
          </w:p>
        </w:tc>
        <w:tc>
          <w:tcPr>
            <w:tcW w:w="450" w:type="dxa"/>
            <w:gridSpan w:val="3"/>
            <w:shd w:val="clear" w:color="auto" w:fill="BFBFBF"/>
            <w:vAlign w:val="bottom"/>
          </w:tcPr>
          <w:p w:rsidR="006A533F" w:rsidRPr="006A533F" w:rsidRDefault="006A533F" w:rsidP="006A533F">
            <w:pPr>
              <w:spacing w:after="0" w:line="225" w:lineRule="exact"/>
              <w:rPr>
                <w:rFonts w:ascii="Times New Roman" w:eastAsia="Arial" w:hAnsi="Times New Roman" w:cs="Times New Roman"/>
                <w:w w:val="86"/>
                <w:highlight w:val="lightGray"/>
              </w:rPr>
            </w:pPr>
            <w:r w:rsidRPr="006A533F">
              <w:rPr>
                <w:rFonts w:ascii="Times New Roman" w:eastAsia="Arial" w:hAnsi="Times New Roman" w:cs="Times New Roman"/>
                <w:w w:val="86"/>
                <w:highlight w:val="lightGray"/>
              </w:rPr>
              <w:t>Yes</w:t>
            </w:r>
          </w:p>
        </w:tc>
      </w:tr>
      <w:tr w:rsidR="003A3AB4" w:rsidRPr="006A533F" w:rsidTr="006A533F">
        <w:trPr>
          <w:trHeight w:val="228"/>
        </w:trPr>
        <w:tc>
          <w:tcPr>
            <w:tcW w:w="2080" w:type="dxa"/>
            <w:shd w:val="clear" w:color="auto" w:fill="auto"/>
            <w:vAlign w:val="bottom"/>
          </w:tcPr>
          <w:p w:rsidR="003A3AB4" w:rsidRPr="006A533F" w:rsidRDefault="003A3AB4" w:rsidP="006A533F">
            <w:pPr>
              <w:spacing w:after="0" w:line="225" w:lineRule="exact"/>
              <w:rPr>
                <w:rFonts w:ascii="Times New Roman" w:eastAsia="Arial" w:hAnsi="Times New Roman" w:cs="Times New Roman"/>
              </w:rPr>
            </w:pPr>
          </w:p>
        </w:tc>
        <w:tc>
          <w:tcPr>
            <w:tcW w:w="1160" w:type="dxa"/>
            <w:gridSpan w:val="2"/>
            <w:shd w:val="clear" w:color="auto" w:fill="auto"/>
            <w:vAlign w:val="bottom"/>
          </w:tcPr>
          <w:p w:rsidR="003A3AB4" w:rsidRPr="006A533F" w:rsidRDefault="003A3AB4" w:rsidP="006A533F">
            <w:pPr>
              <w:spacing w:after="0" w:line="225" w:lineRule="exact"/>
              <w:jc w:val="right"/>
              <w:rPr>
                <w:rFonts w:ascii="Times New Roman" w:eastAsia="Arial" w:hAnsi="Times New Roman" w:cs="Times New Roman"/>
              </w:rPr>
            </w:pPr>
          </w:p>
        </w:tc>
        <w:tc>
          <w:tcPr>
            <w:tcW w:w="450" w:type="dxa"/>
            <w:gridSpan w:val="3"/>
            <w:shd w:val="clear" w:color="auto" w:fill="BFBFBF"/>
            <w:vAlign w:val="bottom"/>
          </w:tcPr>
          <w:p w:rsidR="003A3AB4" w:rsidRPr="006A533F" w:rsidRDefault="003A3AB4" w:rsidP="006A533F">
            <w:pPr>
              <w:spacing w:after="0" w:line="225" w:lineRule="exact"/>
              <w:rPr>
                <w:rFonts w:ascii="Times New Roman" w:eastAsia="Arial" w:hAnsi="Times New Roman" w:cs="Times New Roman"/>
                <w:w w:val="86"/>
                <w:highlight w:val="lightGray"/>
              </w:rPr>
            </w:pPr>
          </w:p>
        </w:tc>
      </w:tr>
    </w:tbl>
    <w:p w:rsidR="004263EE" w:rsidRPr="006A533F" w:rsidRDefault="004263EE" w:rsidP="006A533F">
      <w:pPr>
        <w:autoSpaceDE w:val="0"/>
        <w:autoSpaceDN w:val="0"/>
        <w:adjustRightInd w:val="0"/>
        <w:spacing w:after="0" w:line="240" w:lineRule="auto"/>
        <w:rPr>
          <w:rFonts w:ascii="Times New Roman" w:hAnsi="Times New Roman" w:cs="Times New Roman"/>
          <w:b/>
          <w:bCs/>
          <w:u w:val="single"/>
        </w:rPr>
      </w:pPr>
    </w:p>
    <w:p w:rsidR="003A3AB4" w:rsidRPr="003A3AB4" w:rsidRDefault="003A3AB4" w:rsidP="003A3AB4">
      <w:pPr>
        <w:tabs>
          <w:tab w:val="left" w:pos="1060"/>
        </w:tabs>
        <w:spacing w:after="0" w:line="0" w:lineRule="atLeast"/>
        <w:rPr>
          <w:rFonts w:ascii="Times New Roman" w:eastAsia="Arial" w:hAnsi="Times New Roman" w:cs="Times New Roman"/>
          <w:b/>
          <w:sz w:val="27"/>
        </w:rPr>
      </w:pPr>
      <w:r w:rsidRPr="003A3AB4">
        <w:rPr>
          <w:rFonts w:ascii="Times New Roman" w:eastAsia="Arial" w:hAnsi="Times New Roman" w:cs="Times New Roman"/>
          <w:b/>
          <w:sz w:val="28"/>
        </w:rPr>
        <w:t>Part 2:</w:t>
      </w:r>
      <w:r w:rsidRPr="003A3AB4">
        <w:rPr>
          <w:rFonts w:ascii="Times New Roman" w:eastAsia="Times New Roman" w:hAnsi="Times New Roman" w:cs="Times New Roman"/>
        </w:rPr>
        <w:tab/>
      </w:r>
      <w:r w:rsidRPr="003A3AB4">
        <w:rPr>
          <w:rFonts w:ascii="Times New Roman" w:eastAsia="Arial" w:hAnsi="Times New Roman" w:cs="Times New Roman"/>
          <w:b/>
          <w:sz w:val="27"/>
        </w:rPr>
        <w:t>Create VLANs and Assign Switch Ports</w:t>
      </w:r>
    </w:p>
    <w:p w:rsidR="003A3AB4" w:rsidRPr="003A3AB4" w:rsidRDefault="003A3AB4" w:rsidP="003A3AB4">
      <w:pPr>
        <w:spacing w:after="0" w:line="180" w:lineRule="exact"/>
        <w:rPr>
          <w:rFonts w:ascii="Times New Roman" w:eastAsia="Times New Roman" w:hAnsi="Times New Roman" w:cs="Times New Roman"/>
        </w:rPr>
      </w:pPr>
    </w:p>
    <w:p w:rsidR="003A3AB4" w:rsidRPr="003A3AB4" w:rsidRDefault="003A3AB4" w:rsidP="003A3AB4">
      <w:pPr>
        <w:spacing w:after="0" w:line="233" w:lineRule="auto"/>
        <w:ind w:left="360" w:right="80"/>
        <w:rPr>
          <w:rFonts w:ascii="Times New Roman" w:eastAsia="Arial" w:hAnsi="Times New Roman" w:cs="Times New Roman"/>
        </w:rPr>
      </w:pPr>
      <w:r w:rsidRPr="003A3AB4">
        <w:rPr>
          <w:rFonts w:ascii="Times New Roman" w:eastAsia="Arial" w:hAnsi="Times New Roman" w:cs="Times New Roman"/>
        </w:rPr>
        <w:t xml:space="preserve">In Part 2, you will create student, faculty, and management VLANs on both switches. You will then assign the VLANs to the appropriate interface. The </w:t>
      </w:r>
      <w:r w:rsidRPr="003A3AB4">
        <w:rPr>
          <w:rFonts w:ascii="Times New Roman" w:eastAsia="Arial" w:hAnsi="Times New Roman" w:cs="Times New Roman"/>
          <w:b/>
        </w:rPr>
        <w:t xml:space="preserve">show </w:t>
      </w:r>
      <w:proofErr w:type="spellStart"/>
      <w:r w:rsidRPr="003A3AB4">
        <w:rPr>
          <w:rFonts w:ascii="Times New Roman" w:eastAsia="Arial" w:hAnsi="Times New Roman" w:cs="Times New Roman"/>
          <w:b/>
        </w:rPr>
        <w:t>vlan</w:t>
      </w:r>
      <w:proofErr w:type="spellEnd"/>
      <w:r w:rsidRPr="003A3AB4">
        <w:rPr>
          <w:rFonts w:ascii="Times New Roman" w:eastAsia="Arial" w:hAnsi="Times New Roman" w:cs="Times New Roman"/>
        </w:rPr>
        <w:t xml:space="preserve"> command is used to verify your configuration settings.</w:t>
      </w:r>
    </w:p>
    <w:p w:rsidR="003A3AB4" w:rsidRPr="003A3AB4" w:rsidRDefault="003A3AB4" w:rsidP="003A3AB4">
      <w:pPr>
        <w:spacing w:after="0" w:line="241" w:lineRule="exact"/>
        <w:rPr>
          <w:rFonts w:ascii="Times New Roman" w:eastAsia="Times New Roman" w:hAnsi="Times New Roman" w:cs="Times New Roman"/>
        </w:rPr>
      </w:pPr>
    </w:p>
    <w:p w:rsidR="003A3AB4" w:rsidRPr="003A3AB4" w:rsidRDefault="003A3AB4" w:rsidP="003A3AB4">
      <w:pPr>
        <w:tabs>
          <w:tab w:val="left" w:pos="920"/>
        </w:tabs>
        <w:spacing w:after="0" w:line="0" w:lineRule="atLeast"/>
        <w:rPr>
          <w:rFonts w:ascii="Times New Roman" w:eastAsia="Arial" w:hAnsi="Times New Roman" w:cs="Times New Roman"/>
          <w:b/>
          <w:sz w:val="21"/>
        </w:rPr>
      </w:pPr>
      <w:r w:rsidRPr="003A3AB4">
        <w:rPr>
          <w:rFonts w:ascii="Times New Roman" w:eastAsia="Arial" w:hAnsi="Times New Roman" w:cs="Times New Roman"/>
          <w:b/>
        </w:rPr>
        <w:t>Step 1:</w:t>
      </w:r>
      <w:r w:rsidRPr="003A3AB4">
        <w:rPr>
          <w:rFonts w:ascii="Times New Roman" w:eastAsia="Times New Roman" w:hAnsi="Times New Roman" w:cs="Times New Roman"/>
        </w:rPr>
        <w:tab/>
      </w:r>
      <w:r w:rsidRPr="003A3AB4">
        <w:rPr>
          <w:rFonts w:ascii="Times New Roman" w:eastAsia="Arial" w:hAnsi="Times New Roman" w:cs="Times New Roman"/>
          <w:b/>
          <w:sz w:val="21"/>
        </w:rPr>
        <w:t>Create VLANs on the switches.</w:t>
      </w:r>
    </w:p>
    <w:p w:rsidR="003A3AB4" w:rsidRPr="003A3AB4" w:rsidRDefault="003A3AB4" w:rsidP="003A3AB4">
      <w:pPr>
        <w:spacing w:after="0" w:line="160" w:lineRule="exact"/>
        <w:rPr>
          <w:rFonts w:ascii="Times New Roman" w:eastAsia="Times New Roman" w:hAnsi="Times New Roman" w:cs="Times New Roman"/>
        </w:rPr>
      </w:pPr>
    </w:p>
    <w:p w:rsidR="003A3AB4" w:rsidRPr="003A3AB4" w:rsidRDefault="003A3AB4" w:rsidP="003A3AB4">
      <w:pPr>
        <w:numPr>
          <w:ilvl w:val="0"/>
          <w:numId w:val="5"/>
        </w:numPr>
        <w:tabs>
          <w:tab w:val="left" w:pos="720"/>
        </w:tabs>
        <w:spacing w:after="0" w:line="0" w:lineRule="atLeast"/>
        <w:ind w:left="720" w:hanging="360"/>
        <w:rPr>
          <w:rFonts w:ascii="Times New Roman" w:eastAsia="Arial" w:hAnsi="Times New Roman" w:cs="Times New Roman"/>
        </w:rPr>
      </w:pPr>
      <w:r w:rsidRPr="003A3AB4">
        <w:rPr>
          <w:rFonts w:ascii="Times New Roman" w:eastAsia="Arial" w:hAnsi="Times New Roman" w:cs="Times New Roman"/>
        </w:rPr>
        <w:t>Create the VLANs on S1.</w:t>
      </w:r>
    </w:p>
    <w:p w:rsidR="003A3AB4" w:rsidRPr="003A3AB4" w:rsidRDefault="003A3AB4" w:rsidP="003A3AB4">
      <w:pPr>
        <w:spacing w:after="0" w:line="122" w:lineRule="exact"/>
        <w:rPr>
          <w:rFonts w:ascii="Times New Roman" w:eastAsia="Arial" w:hAnsi="Times New Roman" w:cs="Times New Roman"/>
        </w:rPr>
      </w:pPr>
    </w:p>
    <w:p w:rsidR="003A3AB4" w:rsidRPr="003A3AB4" w:rsidRDefault="003A3AB4" w:rsidP="003A3AB4">
      <w:pPr>
        <w:spacing w:after="0" w:line="301" w:lineRule="auto"/>
        <w:ind w:left="720" w:right="5520"/>
        <w:rPr>
          <w:rFonts w:ascii="Times New Roman" w:eastAsia="Courier New" w:hAnsi="Times New Roman" w:cs="Times New Roman"/>
          <w:b/>
        </w:rPr>
      </w:pPr>
      <w:r w:rsidRPr="003A3AB4">
        <w:rPr>
          <w:rFonts w:ascii="Times New Roman" w:eastAsia="Courier New" w:hAnsi="Times New Roman" w:cs="Times New Roman"/>
        </w:rPr>
        <w:t>S1(</w:t>
      </w:r>
      <w:proofErr w:type="spellStart"/>
      <w:r w:rsidRPr="003A3AB4">
        <w:rPr>
          <w:rFonts w:ascii="Times New Roman" w:eastAsia="Courier New" w:hAnsi="Times New Roman" w:cs="Times New Roman"/>
        </w:rPr>
        <w:t>config</w:t>
      </w:r>
      <w:proofErr w:type="spellEnd"/>
      <w:r w:rsidRPr="003A3AB4">
        <w:rPr>
          <w:rFonts w:ascii="Times New Roman" w:eastAsia="Courier New" w:hAnsi="Times New Roman" w:cs="Times New Roman"/>
        </w:rPr>
        <w:t xml:space="preserve">)# </w:t>
      </w:r>
      <w:proofErr w:type="spellStart"/>
      <w:r w:rsidRPr="003A3AB4">
        <w:rPr>
          <w:rFonts w:ascii="Times New Roman" w:eastAsia="Courier New" w:hAnsi="Times New Roman" w:cs="Times New Roman"/>
          <w:b/>
        </w:rPr>
        <w:t>vlan</w:t>
      </w:r>
      <w:proofErr w:type="spellEnd"/>
      <w:r w:rsidRPr="003A3AB4">
        <w:rPr>
          <w:rFonts w:ascii="Times New Roman" w:eastAsia="Courier New" w:hAnsi="Times New Roman" w:cs="Times New Roman"/>
          <w:b/>
        </w:rPr>
        <w:t xml:space="preserve"> 10</w:t>
      </w:r>
      <w:r w:rsidRPr="003A3AB4">
        <w:rPr>
          <w:rFonts w:ascii="Times New Roman" w:eastAsia="Courier New" w:hAnsi="Times New Roman" w:cs="Times New Roman"/>
        </w:rPr>
        <w:t xml:space="preserve"> S1(</w:t>
      </w:r>
      <w:proofErr w:type="spellStart"/>
      <w:r w:rsidRPr="003A3AB4">
        <w:rPr>
          <w:rFonts w:ascii="Times New Roman" w:eastAsia="Courier New" w:hAnsi="Times New Roman" w:cs="Times New Roman"/>
        </w:rPr>
        <w:t>config-vlan</w:t>
      </w:r>
      <w:proofErr w:type="spellEnd"/>
      <w:r w:rsidRPr="003A3AB4">
        <w:rPr>
          <w:rFonts w:ascii="Times New Roman" w:eastAsia="Courier New" w:hAnsi="Times New Roman" w:cs="Times New Roman"/>
        </w:rPr>
        <w:t xml:space="preserve">)# </w:t>
      </w:r>
      <w:r w:rsidRPr="003A3AB4">
        <w:rPr>
          <w:rFonts w:ascii="Times New Roman" w:eastAsia="Courier New" w:hAnsi="Times New Roman" w:cs="Times New Roman"/>
          <w:b/>
        </w:rPr>
        <w:t>name Student</w:t>
      </w:r>
      <w:r w:rsidRPr="003A3AB4">
        <w:rPr>
          <w:rFonts w:ascii="Times New Roman" w:eastAsia="Courier New" w:hAnsi="Times New Roman" w:cs="Times New Roman"/>
        </w:rPr>
        <w:t xml:space="preserve"> S1(</w:t>
      </w:r>
      <w:proofErr w:type="spellStart"/>
      <w:r w:rsidRPr="003A3AB4">
        <w:rPr>
          <w:rFonts w:ascii="Times New Roman" w:eastAsia="Courier New" w:hAnsi="Times New Roman" w:cs="Times New Roman"/>
        </w:rPr>
        <w:t>config-vlan</w:t>
      </w:r>
      <w:proofErr w:type="spellEnd"/>
      <w:r w:rsidRPr="003A3AB4">
        <w:rPr>
          <w:rFonts w:ascii="Times New Roman" w:eastAsia="Courier New" w:hAnsi="Times New Roman" w:cs="Times New Roman"/>
        </w:rPr>
        <w:t xml:space="preserve">)# </w:t>
      </w:r>
      <w:proofErr w:type="spellStart"/>
      <w:r w:rsidRPr="003A3AB4">
        <w:rPr>
          <w:rFonts w:ascii="Times New Roman" w:eastAsia="Courier New" w:hAnsi="Times New Roman" w:cs="Times New Roman"/>
          <w:b/>
        </w:rPr>
        <w:t>vlan</w:t>
      </w:r>
      <w:proofErr w:type="spellEnd"/>
      <w:r w:rsidRPr="003A3AB4">
        <w:rPr>
          <w:rFonts w:ascii="Times New Roman" w:eastAsia="Courier New" w:hAnsi="Times New Roman" w:cs="Times New Roman"/>
          <w:b/>
        </w:rPr>
        <w:t xml:space="preserve"> 20</w:t>
      </w:r>
      <w:r w:rsidRPr="003A3AB4">
        <w:rPr>
          <w:rFonts w:ascii="Times New Roman" w:eastAsia="Courier New" w:hAnsi="Times New Roman" w:cs="Times New Roman"/>
        </w:rPr>
        <w:t xml:space="preserve"> S1(</w:t>
      </w:r>
      <w:proofErr w:type="spellStart"/>
      <w:r w:rsidRPr="003A3AB4">
        <w:rPr>
          <w:rFonts w:ascii="Times New Roman" w:eastAsia="Courier New" w:hAnsi="Times New Roman" w:cs="Times New Roman"/>
        </w:rPr>
        <w:t>config-vlan</w:t>
      </w:r>
      <w:proofErr w:type="spellEnd"/>
      <w:r w:rsidRPr="003A3AB4">
        <w:rPr>
          <w:rFonts w:ascii="Times New Roman" w:eastAsia="Courier New" w:hAnsi="Times New Roman" w:cs="Times New Roman"/>
        </w:rPr>
        <w:t xml:space="preserve">)# </w:t>
      </w:r>
      <w:r w:rsidRPr="003A3AB4">
        <w:rPr>
          <w:rFonts w:ascii="Times New Roman" w:eastAsia="Courier New" w:hAnsi="Times New Roman" w:cs="Times New Roman"/>
          <w:b/>
        </w:rPr>
        <w:t>name Faculty</w:t>
      </w:r>
      <w:r w:rsidRPr="003A3AB4">
        <w:rPr>
          <w:rFonts w:ascii="Times New Roman" w:eastAsia="Courier New" w:hAnsi="Times New Roman" w:cs="Times New Roman"/>
        </w:rPr>
        <w:t xml:space="preserve"> S1(</w:t>
      </w:r>
      <w:proofErr w:type="spellStart"/>
      <w:r w:rsidRPr="003A3AB4">
        <w:rPr>
          <w:rFonts w:ascii="Times New Roman" w:eastAsia="Courier New" w:hAnsi="Times New Roman" w:cs="Times New Roman"/>
        </w:rPr>
        <w:t>config-vlan</w:t>
      </w:r>
      <w:proofErr w:type="spellEnd"/>
      <w:r w:rsidRPr="003A3AB4">
        <w:rPr>
          <w:rFonts w:ascii="Times New Roman" w:eastAsia="Courier New" w:hAnsi="Times New Roman" w:cs="Times New Roman"/>
        </w:rPr>
        <w:t xml:space="preserve">)# </w:t>
      </w:r>
      <w:proofErr w:type="spellStart"/>
      <w:r w:rsidRPr="003A3AB4">
        <w:rPr>
          <w:rFonts w:ascii="Times New Roman" w:eastAsia="Courier New" w:hAnsi="Times New Roman" w:cs="Times New Roman"/>
          <w:b/>
        </w:rPr>
        <w:t>vlan</w:t>
      </w:r>
      <w:proofErr w:type="spellEnd"/>
      <w:r w:rsidRPr="003A3AB4">
        <w:rPr>
          <w:rFonts w:ascii="Times New Roman" w:eastAsia="Courier New" w:hAnsi="Times New Roman" w:cs="Times New Roman"/>
          <w:b/>
        </w:rPr>
        <w:t xml:space="preserve"> 99</w:t>
      </w:r>
      <w:r w:rsidRPr="003A3AB4">
        <w:rPr>
          <w:rFonts w:ascii="Times New Roman" w:eastAsia="Courier New" w:hAnsi="Times New Roman" w:cs="Times New Roman"/>
        </w:rPr>
        <w:t xml:space="preserve"> S1(</w:t>
      </w:r>
      <w:proofErr w:type="spellStart"/>
      <w:r w:rsidRPr="003A3AB4">
        <w:rPr>
          <w:rFonts w:ascii="Times New Roman" w:eastAsia="Courier New" w:hAnsi="Times New Roman" w:cs="Times New Roman"/>
        </w:rPr>
        <w:t>config-vlan</w:t>
      </w:r>
      <w:proofErr w:type="spellEnd"/>
      <w:r w:rsidRPr="003A3AB4">
        <w:rPr>
          <w:rFonts w:ascii="Times New Roman" w:eastAsia="Courier New" w:hAnsi="Times New Roman" w:cs="Times New Roman"/>
        </w:rPr>
        <w:t xml:space="preserve">)# </w:t>
      </w:r>
      <w:r w:rsidRPr="003A3AB4">
        <w:rPr>
          <w:rFonts w:ascii="Times New Roman" w:eastAsia="Courier New" w:hAnsi="Times New Roman" w:cs="Times New Roman"/>
          <w:b/>
        </w:rPr>
        <w:t>name Management</w:t>
      </w:r>
      <w:r w:rsidRPr="003A3AB4">
        <w:rPr>
          <w:rFonts w:ascii="Times New Roman" w:eastAsia="Courier New" w:hAnsi="Times New Roman" w:cs="Times New Roman"/>
        </w:rPr>
        <w:t xml:space="preserve"> S1(</w:t>
      </w:r>
      <w:proofErr w:type="spellStart"/>
      <w:r w:rsidRPr="003A3AB4">
        <w:rPr>
          <w:rFonts w:ascii="Times New Roman" w:eastAsia="Courier New" w:hAnsi="Times New Roman" w:cs="Times New Roman"/>
        </w:rPr>
        <w:t>config-vlan</w:t>
      </w:r>
      <w:proofErr w:type="spellEnd"/>
      <w:r w:rsidRPr="003A3AB4">
        <w:rPr>
          <w:rFonts w:ascii="Times New Roman" w:eastAsia="Courier New" w:hAnsi="Times New Roman" w:cs="Times New Roman"/>
        </w:rPr>
        <w:t xml:space="preserve">)# </w:t>
      </w:r>
      <w:r w:rsidRPr="003A3AB4">
        <w:rPr>
          <w:rFonts w:ascii="Times New Roman" w:eastAsia="Courier New" w:hAnsi="Times New Roman" w:cs="Times New Roman"/>
          <w:b/>
        </w:rPr>
        <w:t>end</w:t>
      </w:r>
    </w:p>
    <w:p w:rsidR="003A3AB4" w:rsidRPr="003A3AB4" w:rsidRDefault="003A3AB4" w:rsidP="003A3AB4">
      <w:pPr>
        <w:spacing w:after="0" w:line="359" w:lineRule="exact"/>
        <w:rPr>
          <w:rFonts w:ascii="Times New Roman" w:eastAsia="Arial" w:hAnsi="Times New Roman" w:cs="Times New Roman"/>
        </w:rPr>
      </w:pPr>
    </w:p>
    <w:p w:rsidR="003A3AB4" w:rsidRPr="003A3AB4" w:rsidRDefault="003A3AB4" w:rsidP="003A3AB4">
      <w:pPr>
        <w:numPr>
          <w:ilvl w:val="0"/>
          <w:numId w:val="5"/>
        </w:numPr>
        <w:tabs>
          <w:tab w:val="left" w:pos="720"/>
        </w:tabs>
        <w:spacing w:after="0" w:line="0" w:lineRule="atLeast"/>
        <w:ind w:left="720" w:hanging="360"/>
        <w:rPr>
          <w:rFonts w:ascii="Times New Roman" w:eastAsia="Arial" w:hAnsi="Times New Roman" w:cs="Times New Roman"/>
        </w:rPr>
      </w:pPr>
      <w:r w:rsidRPr="003A3AB4">
        <w:rPr>
          <w:rFonts w:ascii="Times New Roman" w:eastAsia="Arial" w:hAnsi="Times New Roman" w:cs="Times New Roman"/>
        </w:rPr>
        <w:t>Create the same VLANs on S2.</w:t>
      </w:r>
    </w:p>
    <w:p w:rsidR="003A3AB4" w:rsidRPr="003A3AB4" w:rsidRDefault="003A3AB4" w:rsidP="003A3AB4">
      <w:pPr>
        <w:spacing w:after="0" w:line="118" w:lineRule="exact"/>
        <w:rPr>
          <w:rFonts w:ascii="Times New Roman" w:eastAsia="Arial" w:hAnsi="Times New Roman" w:cs="Times New Roman"/>
        </w:rPr>
      </w:pPr>
    </w:p>
    <w:p w:rsidR="003A3AB4" w:rsidRPr="003A3AB4" w:rsidRDefault="003A3AB4" w:rsidP="003A3AB4">
      <w:pPr>
        <w:numPr>
          <w:ilvl w:val="0"/>
          <w:numId w:val="5"/>
        </w:numPr>
        <w:tabs>
          <w:tab w:val="left" w:pos="720"/>
        </w:tabs>
        <w:spacing w:after="0" w:line="0" w:lineRule="atLeast"/>
        <w:ind w:left="720" w:hanging="360"/>
        <w:rPr>
          <w:rFonts w:ascii="Times New Roman" w:eastAsia="Arial" w:hAnsi="Times New Roman" w:cs="Times New Roman"/>
        </w:rPr>
      </w:pPr>
      <w:r w:rsidRPr="003A3AB4">
        <w:rPr>
          <w:rFonts w:ascii="Times New Roman" w:eastAsia="Arial" w:hAnsi="Times New Roman" w:cs="Times New Roman"/>
        </w:rPr>
        <w:t xml:space="preserve">Issue the </w:t>
      </w:r>
      <w:r w:rsidRPr="003A3AB4">
        <w:rPr>
          <w:rFonts w:ascii="Times New Roman" w:eastAsia="Arial" w:hAnsi="Times New Roman" w:cs="Times New Roman"/>
          <w:b/>
        </w:rPr>
        <w:t xml:space="preserve">show </w:t>
      </w:r>
      <w:proofErr w:type="spellStart"/>
      <w:r w:rsidRPr="003A3AB4">
        <w:rPr>
          <w:rFonts w:ascii="Times New Roman" w:eastAsia="Arial" w:hAnsi="Times New Roman" w:cs="Times New Roman"/>
          <w:b/>
        </w:rPr>
        <w:t>vlan</w:t>
      </w:r>
      <w:proofErr w:type="spellEnd"/>
      <w:r w:rsidRPr="003A3AB4">
        <w:rPr>
          <w:rFonts w:ascii="Times New Roman" w:eastAsia="Arial" w:hAnsi="Times New Roman" w:cs="Times New Roman"/>
        </w:rPr>
        <w:t xml:space="preserve"> command to view the list of VLANs on S1.</w:t>
      </w:r>
    </w:p>
    <w:p w:rsidR="003A3AB4" w:rsidRPr="003A3AB4" w:rsidRDefault="003A3AB4" w:rsidP="003A3AB4">
      <w:pPr>
        <w:spacing w:after="0" w:line="104" w:lineRule="exact"/>
        <w:rPr>
          <w:rFonts w:ascii="Times New Roman" w:eastAsia="Arial" w:hAnsi="Times New Roman" w:cs="Times New Roman"/>
        </w:rPr>
      </w:pPr>
    </w:p>
    <w:p w:rsidR="003A3AB4" w:rsidRDefault="003A3AB4" w:rsidP="003A3AB4">
      <w:pPr>
        <w:spacing w:after="0" w:line="0" w:lineRule="atLeast"/>
        <w:ind w:left="720"/>
        <w:rPr>
          <w:rFonts w:ascii="Times New Roman" w:eastAsia="Courier New" w:hAnsi="Times New Roman" w:cs="Times New Roman"/>
          <w:b/>
        </w:rPr>
      </w:pPr>
      <w:r w:rsidRPr="003A3AB4">
        <w:rPr>
          <w:rFonts w:ascii="Times New Roman" w:eastAsia="Courier New" w:hAnsi="Times New Roman" w:cs="Times New Roman"/>
        </w:rPr>
        <w:t xml:space="preserve">S1# </w:t>
      </w:r>
      <w:r w:rsidRPr="003A3AB4">
        <w:rPr>
          <w:rFonts w:ascii="Times New Roman" w:eastAsia="Courier New" w:hAnsi="Times New Roman" w:cs="Times New Roman"/>
          <w:b/>
        </w:rPr>
        <w:t xml:space="preserve">show </w:t>
      </w:r>
      <w:proofErr w:type="spellStart"/>
      <w:r w:rsidRPr="003A3AB4">
        <w:rPr>
          <w:rFonts w:ascii="Times New Roman" w:eastAsia="Courier New" w:hAnsi="Times New Roman" w:cs="Times New Roman"/>
          <w:b/>
        </w:rPr>
        <w:t>vlan</w:t>
      </w:r>
      <w:proofErr w:type="spellEnd"/>
    </w:p>
    <w:p w:rsidR="003A3AB4" w:rsidRDefault="003A3AB4" w:rsidP="003A3AB4">
      <w:pPr>
        <w:spacing w:after="0" w:line="0" w:lineRule="atLeast"/>
        <w:ind w:left="720"/>
        <w:rPr>
          <w:rFonts w:ascii="Times New Roman" w:eastAsia="Courier New" w:hAnsi="Times New Roman" w:cs="Times New Roman"/>
          <w:b/>
        </w:rPr>
      </w:pPr>
    </w:p>
    <w:tbl>
      <w:tblPr>
        <w:tblW w:w="0" w:type="auto"/>
        <w:tblInd w:w="630" w:type="dxa"/>
        <w:tblLayout w:type="fixed"/>
        <w:tblCellMar>
          <w:left w:w="0" w:type="dxa"/>
          <w:right w:w="0" w:type="dxa"/>
        </w:tblCellMar>
        <w:tblLook w:val="0000"/>
      </w:tblPr>
      <w:tblGrid>
        <w:gridCol w:w="570"/>
        <w:gridCol w:w="660"/>
        <w:gridCol w:w="1180"/>
        <w:gridCol w:w="600"/>
        <w:gridCol w:w="800"/>
        <w:gridCol w:w="760"/>
        <w:gridCol w:w="280"/>
        <w:gridCol w:w="380"/>
        <w:gridCol w:w="320"/>
        <w:gridCol w:w="540"/>
        <w:gridCol w:w="920"/>
        <w:gridCol w:w="800"/>
        <w:gridCol w:w="820"/>
      </w:tblGrid>
      <w:tr w:rsidR="00F26516" w:rsidRPr="005A66E9" w:rsidTr="005A66E9">
        <w:trPr>
          <w:trHeight w:val="20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b/>
                <w:bCs/>
                <w:sz w:val="20"/>
                <w:szCs w:val="24"/>
              </w:rPr>
            </w:pPr>
            <w:r w:rsidRPr="005A66E9">
              <w:rPr>
                <w:rFonts w:ascii="Times New Roman" w:eastAsia="Courier New" w:hAnsi="Times New Roman" w:cs="Times New Roman"/>
                <w:b/>
                <w:bCs/>
                <w:sz w:val="20"/>
                <w:szCs w:val="24"/>
              </w:rPr>
              <w:t>VLAN</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b/>
                <w:bCs/>
                <w:sz w:val="20"/>
                <w:szCs w:val="24"/>
              </w:rPr>
            </w:pPr>
            <w:r w:rsidRPr="005A66E9">
              <w:rPr>
                <w:rFonts w:ascii="Times New Roman" w:eastAsia="Courier New" w:hAnsi="Times New Roman" w:cs="Times New Roman"/>
                <w:b/>
                <w:bCs/>
                <w:sz w:val="20"/>
                <w:szCs w:val="24"/>
              </w:rPr>
              <w:t>Name</w:t>
            </w: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b/>
                <w:bCs/>
                <w:sz w:val="20"/>
                <w:szCs w:val="24"/>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b/>
                <w:bCs/>
                <w:sz w:val="20"/>
                <w:szCs w:val="24"/>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b/>
                <w:bCs/>
                <w:sz w:val="20"/>
                <w:szCs w:val="24"/>
              </w:rPr>
            </w:pPr>
          </w:p>
        </w:tc>
        <w:tc>
          <w:tcPr>
            <w:tcW w:w="1420" w:type="dxa"/>
            <w:gridSpan w:val="3"/>
            <w:shd w:val="clear" w:color="auto" w:fill="auto"/>
            <w:vAlign w:val="bottom"/>
          </w:tcPr>
          <w:p w:rsidR="00F26516" w:rsidRPr="005A66E9" w:rsidRDefault="00F26516" w:rsidP="00C47A30">
            <w:pPr>
              <w:spacing w:line="0" w:lineRule="atLeast"/>
              <w:ind w:left="380"/>
              <w:rPr>
                <w:rFonts w:ascii="Times New Roman" w:eastAsia="Courier New" w:hAnsi="Times New Roman" w:cs="Times New Roman"/>
                <w:b/>
                <w:bCs/>
                <w:sz w:val="20"/>
                <w:szCs w:val="24"/>
              </w:rPr>
            </w:pPr>
            <w:r w:rsidRPr="005A66E9">
              <w:rPr>
                <w:rFonts w:ascii="Times New Roman" w:eastAsia="Courier New" w:hAnsi="Times New Roman" w:cs="Times New Roman"/>
                <w:b/>
                <w:bCs/>
                <w:sz w:val="20"/>
                <w:szCs w:val="24"/>
              </w:rPr>
              <w:t>Status</w:t>
            </w:r>
          </w:p>
        </w:tc>
        <w:tc>
          <w:tcPr>
            <w:tcW w:w="860" w:type="dxa"/>
            <w:gridSpan w:val="2"/>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b/>
                <w:bCs/>
                <w:sz w:val="20"/>
                <w:szCs w:val="24"/>
              </w:rPr>
            </w:pPr>
            <w:r w:rsidRPr="005A66E9">
              <w:rPr>
                <w:rFonts w:ascii="Times New Roman" w:eastAsia="Courier New" w:hAnsi="Times New Roman" w:cs="Times New Roman"/>
                <w:b/>
                <w:bCs/>
                <w:sz w:val="20"/>
                <w:szCs w:val="24"/>
              </w:rPr>
              <w:t>Ports</w:t>
            </w: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60" w:type="dxa"/>
            <w:gridSpan w:val="12"/>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w w:val="99"/>
                <w:sz w:val="18"/>
              </w:rPr>
            </w:pPr>
            <w:r w:rsidRPr="005A66E9">
              <w:rPr>
                <w:rFonts w:ascii="Times New Roman" w:eastAsia="Courier New" w:hAnsi="Times New Roman" w:cs="Times New Roman"/>
                <w:w w:val="99"/>
                <w:sz w:val="18"/>
              </w:rPr>
              <w:t xml:space="preserve">-------------------------------- </w:t>
            </w:r>
            <w:r w:rsidR="005A66E9">
              <w:rPr>
                <w:rFonts w:ascii="Times New Roman" w:eastAsia="Courier New" w:hAnsi="Times New Roman" w:cs="Times New Roman"/>
                <w:w w:val="99"/>
                <w:sz w:val="18"/>
              </w:rPr>
              <w:t xml:space="preserve">                                    </w:t>
            </w:r>
            <w:r w:rsidRPr="005A66E9">
              <w:rPr>
                <w:rFonts w:ascii="Times New Roman" w:eastAsia="Courier New" w:hAnsi="Times New Roman" w:cs="Times New Roman"/>
                <w:w w:val="99"/>
                <w:sz w:val="18"/>
              </w:rPr>
              <w:t xml:space="preserve">--------- </w:t>
            </w:r>
            <w:r w:rsidR="005A66E9">
              <w:rPr>
                <w:rFonts w:ascii="Times New Roman" w:eastAsia="Courier New" w:hAnsi="Times New Roman" w:cs="Times New Roman"/>
                <w:w w:val="99"/>
                <w:sz w:val="18"/>
              </w:rPr>
              <w:t xml:space="preserve">              </w:t>
            </w:r>
            <w:r w:rsidRPr="005A66E9">
              <w:rPr>
                <w:rFonts w:ascii="Times New Roman" w:eastAsia="Courier New" w:hAnsi="Times New Roman" w:cs="Times New Roman"/>
                <w:w w:val="99"/>
                <w:sz w:val="18"/>
              </w:rPr>
              <w:t>-------------------------------</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w:t>
            </w:r>
          </w:p>
        </w:tc>
        <w:tc>
          <w:tcPr>
            <w:tcW w:w="1840" w:type="dxa"/>
            <w:gridSpan w:val="2"/>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default</w:t>
            </w: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420" w:type="dxa"/>
            <w:gridSpan w:val="3"/>
            <w:shd w:val="clear" w:color="auto" w:fill="auto"/>
            <w:vAlign w:val="bottom"/>
          </w:tcPr>
          <w:p w:rsidR="00F26516" w:rsidRPr="005A66E9" w:rsidRDefault="00F26516" w:rsidP="00C47A30">
            <w:pPr>
              <w:spacing w:line="0" w:lineRule="atLeast"/>
              <w:ind w:left="380"/>
              <w:rPr>
                <w:rFonts w:ascii="Times New Roman" w:eastAsia="Courier New" w:hAnsi="Times New Roman" w:cs="Times New Roman"/>
                <w:sz w:val="18"/>
              </w:rPr>
            </w:pPr>
            <w:r w:rsidRPr="005A66E9">
              <w:rPr>
                <w:rFonts w:ascii="Times New Roman" w:eastAsia="Courier New" w:hAnsi="Times New Roman" w:cs="Times New Roman"/>
                <w:sz w:val="18"/>
              </w:rPr>
              <w:t>active</w:t>
            </w:r>
          </w:p>
        </w:tc>
        <w:tc>
          <w:tcPr>
            <w:tcW w:w="3400" w:type="dxa"/>
            <w:gridSpan w:val="5"/>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Fa0/1, Fa0/2, Fa0/3, Fa0/4</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7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2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400" w:type="dxa"/>
            <w:gridSpan w:val="5"/>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Fa0/5, Fa0/6, Fa0/7, Fa0/8</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7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2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400" w:type="dxa"/>
            <w:gridSpan w:val="5"/>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Fa0/9, Fa0/10, Fa0/11, Fa0/12</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7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2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780" w:type="dxa"/>
            <w:gridSpan w:val="3"/>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Fa0/13, Fa0/14,</w:t>
            </w:r>
          </w:p>
        </w:tc>
        <w:tc>
          <w:tcPr>
            <w:tcW w:w="1620" w:type="dxa"/>
            <w:gridSpan w:val="2"/>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Fa0/15, Fa0/16</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7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2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780" w:type="dxa"/>
            <w:gridSpan w:val="3"/>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Fa0/17, Fa0/18,</w:t>
            </w:r>
          </w:p>
        </w:tc>
        <w:tc>
          <w:tcPr>
            <w:tcW w:w="1620" w:type="dxa"/>
            <w:gridSpan w:val="2"/>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Fa0/19, Fa0/20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7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2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780" w:type="dxa"/>
            <w:gridSpan w:val="3"/>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Fa0/21, Fa0/22,</w:t>
            </w:r>
          </w:p>
        </w:tc>
        <w:tc>
          <w:tcPr>
            <w:tcW w:w="1620" w:type="dxa"/>
            <w:gridSpan w:val="2"/>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Fa0/23, Fa0/24</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1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76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2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780" w:type="dxa"/>
            <w:gridSpan w:val="3"/>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Gi0/1, Gi0/2</w:t>
            </w: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r>
      <w:tr w:rsidR="00F26516" w:rsidRPr="005A66E9" w:rsidTr="005A66E9">
        <w:trPr>
          <w:trHeight w:val="78"/>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1840" w:type="dxa"/>
            <w:gridSpan w:val="2"/>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1420" w:type="dxa"/>
            <w:gridSpan w:val="3"/>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6"/>
              </w:rPr>
            </w:pPr>
          </w:p>
        </w:tc>
      </w:tr>
      <w:tr w:rsidR="00F26516" w:rsidRPr="005A66E9" w:rsidTr="005A66E9">
        <w:trPr>
          <w:trHeight w:val="204"/>
        </w:trPr>
        <w:tc>
          <w:tcPr>
            <w:tcW w:w="570" w:type="dxa"/>
            <w:shd w:val="clear" w:color="auto" w:fill="FFFF00"/>
            <w:vAlign w:val="bottom"/>
          </w:tcPr>
          <w:p w:rsidR="00F26516" w:rsidRPr="005A66E9" w:rsidRDefault="00F26516" w:rsidP="00C47A30">
            <w:pPr>
              <w:spacing w:line="186" w:lineRule="exact"/>
              <w:rPr>
                <w:rFonts w:ascii="Times New Roman" w:eastAsia="Courier New" w:hAnsi="Times New Roman" w:cs="Times New Roman"/>
                <w:sz w:val="18"/>
              </w:rPr>
            </w:pPr>
            <w:r w:rsidRPr="005A66E9">
              <w:rPr>
                <w:rFonts w:ascii="Times New Roman" w:eastAsia="Courier New" w:hAnsi="Times New Roman" w:cs="Times New Roman"/>
                <w:sz w:val="18"/>
              </w:rPr>
              <w:t>10</w:t>
            </w:r>
          </w:p>
        </w:tc>
        <w:tc>
          <w:tcPr>
            <w:tcW w:w="1840" w:type="dxa"/>
            <w:gridSpan w:val="2"/>
            <w:shd w:val="clear" w:color="auto" w:fill="FFFF00"/>
            <w:vAlign w:val="bottom"/>
          </w:tcPr>
          <w:p w:rsidR="00F26516" w:rsidRPr="005A66E9" w:rsidRDefault="00F26516" w:rsidP="00C47A30">
            <w:pPr>
              <w:spacing w:line="186" w:lineRule="exact"/>
              <w:ind w:left="60"/>
              <w:rPr>
                <w:rFonts w:ascii="Times New Roman" w:eastAsia="Courier New" w:hAnsi="Times New Roman" w:cs="Times New Roman"/>
                <w:sz w:val="18"/>
              </w:rPr>
            </w:pPr>
            <w:r w:rsidRPr="005A66E9">
              <w:rPr>
                <w:rFonts w:ascii="Times New Roman" w:eastAsia="Courier New" w:hAnsi="Times New Roman" w:cs="Times New Roman"/>
                <w:sz w:val="18"/>
              </w:rPr>
              <w:t>Student</w:t>
            </w:r>
          </w:p>
        </w:tc>
        <w:tc>
          <w:tcPr>
            <w:tcW w:w="600" w:type="dxa"/>
            <w:shd w:val="clear" w:color="auto" w:fill="FFFF00"/>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FFFF00"/>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1040" w:type="dxa"/>
            <w:gridSpan w:val="2"/>
            <w:shd w:val="clear" w:color="auto" w:fill="FFFF00"/>
            <w:vAlign w:val="bottom"/>
          </w:tcPr>
          <w:p w:rsidR="00F26516" w:rsidRPr="005A66E9" w:rsidRDefault="00F26516" w:rsidP="00C47A30">
            <w:pPr>
              <w:spacing w:line="186" w:lineRule="exact"/>
              <w:ind w:left="380"/>
              <w:rPr>
                <w:rFonts w:ascii="Times New Roman" w:eastAsia="Courier New" w:hAnsi="Times New Roman" w:cs="Times New Roman"/>
                <w:w w:val="98"/>
                <w:sz w:val="18"/>
              </w:rPr>
            </w:pPr>
            <w:r w:rsidRPr="005A66E9">
              <w:rPr>
                <w:rFonts w:ascii="Times New Roman" w:eastAsia="Courier New" w:hAnsi="Times New Roman" w:cs="Times New Roman"/>
                <w:w w:val="98"/>
                <w:sz w:val="18"/>
              </w:rPr>
              <w:t>active</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r>
      <w:tr w:rsidR="00F26516" w:rsidRPr="005A66E9" w:rsidTr="005A66E9">
        <w:trPr>
          <w:trHeight w:val="60"/>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1840" w:type="dxa"/>
            <w:gridSpan w:val="2"/>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1420" w:type="dxa"/>
            <w:gridSpan w:val="3"/>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r>
      <w:tr w:rsidR="00F26516" w:rsidRPr="005A66E9" w:rsidTr="005A66E9">
        <w:trPr>
          <w:trHeight w:val="204"/>
        </w:trPr>
        <w:tc>
          <w:tcPr>
            <w:tcW w:w="570" w:type="dxa"/>
            <w:shd w:val="clear" w:color="auto" w:fill="FFFF00"/>
            <w:vAlign w:val="bottom"/>
          </w:tcPr>
          <w:p w:rsidR="00F26516" w:rsidRPr="005A66E9" w:rsidRDefault="00F26516" w:rsidP="00C47A30">
            <w:pPr>
              <w:spacing w:line="186" w:lineRule="exact"/>
              <w:rPr>
                <w:rFonts w:ascii="Times New Roman" w:eastAsia="Courier New" w:hAnsi="Times New Roman" w:cs="Times New Roman"/>
                <w:sz w:val="18"/>
              </w:rPr>
            </w:pPr>
            <w:r w:rsidRPr="005A66E9">
              <w:rPr>
                <w:rFonts w:ascii="Times New Roman" w:eastAsia="Courier New" w:hAnsi="Times New Roman" w:cs="Times New Roman"/>
                <w:sz w:val="18"/>
              </w:rPr>
              <w:t>20</w:t>
            </w:r>
          </w:p>
        </w:tc>
        <w:tc>
          <w:tcPr>
            <w:tcW w:w="1840" w:type="dxa"/>
            <w:gridSpan w:val="2"/>
            <w:shd w:val="clear" w:color="auto" w:fill="FFFF00"/>
            <w:vAlign w:val="bottom"/>
          </w:tcPr>
          <w:p w:rsidR="00F26516" w:rsidRPr="005A66E9" w:rsidRDefault="00F26516" w:rsidP="00C47A30">
            <w:pPr>
              <w:spacing w:line="186" w:lineRule="exact"/>
              <w:ind w:left="60"/>
              <w:rPr>
                <w:rFonts w:ascii="Times New Roman" w:eastAsia="Courier New" w:hAnsi="Times New Roman" w:cs="Times New Roman"/>
                <w:sz w:val="18"/>
              </w:rPr>
            </w:pPr>
            <w:r w:rsidRPr="005A66E9">
              <w:rPr>
                <w:rFonts w:ascii="Times New Roman" w:eastAsia="Courier New" w:hAnsi="Times New Roman" w:cs="Times New Roman"/>
                <w:sz w:val="18"/>
              </w:rPr>
              <w:t>Faculty</w:t>
            </w:r>
          </w:p>
        </w:tc>
        <w:tc>
          <w:tcPr>
            <w:tcW w:w="600" w:type="dxa"/>
            <w:shd w:val="clear" w:color="auto" w:fill="FFFF00"/>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FFFF00"/>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1040" w:type="dxa"/>
            <w:gridSpan w:val="2"/>
            <w:shd w:val="clear" w:color="auto" w:fill="FFFF00"/>
            <w:vAlign w:val="bottom"/>
          </w:tcPr>
          <w:p w:rsidR="00F26516" w:rsidRPr="005A66E9" w:rsidRDefault="00F26516" w:rsidP="00C47A30">
            <w:pPr>
              <w:spacing w:line="186" w:lineRule="exact"/>
              <w:ind w:left="380"/>
              <w:rPr>
                <w:rFonts w:ascii="Times New Roman" w:eastAsia="Courier New" w:hAnsi="Times New Roman" w:cs="Times New Roman"/>
                <w:w w:val="98"/>
                <w:sz w:val="18"/>
              </w:rPr>
            </w:pPr>
            <w:r w:rsidRPr="005A66E9">
              <w:rPr>
                <w:rFonts w:ascii="Times New Roman" w:eastAsia="Courier New" w:hAnsi="Times New Roman" w:cs="Times New Roman"/>
                <w:w w:val="98"/>
                <w:sz w:val="18"/>
              </w:rPr>
              <w:t>active</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r>
      <w:tr w:rsidR="00F26516" w:rsidRPr="005A66E9" w:rsidTr="005A66E9">
        <w:trPr>
          <w:trHeight w:val="60"/>
        </w:trPr>
        <w:tc>
          <w:tcPr>
            <w:tcW w:w="57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1840" w:type="dxa"/>
            <w:gridSpan w:val="2"/>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1420" w:type="dxa"/>
            <w:gridSpan w:val="3"/>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5"/>
              </w:rPr>
            </w:pPr>
          </w:p>
        </w:tc>
      </w:tr>
      <w:tr w:rsidR="00F26516" w:rsidRPr="005A66E9" w:rsidTr="005A66E9">
        <w:trPr>
          <w:trHeight w:val="204"/>
        </w:trPr>
        <w:tc>
          <w:tcPr>
            <w:tcW w:w="570" w:type="dxa"/>
            <w:shd w:val="clear" w:color="auto" w:fill="FFFF00"/>
            <w:vAlign w:val="bottom"/>
          </w:tcPr>
          <w:p w:rsidR="00F26516" w:rsidRPr="005A66E9" w:rsidRDefault="00F26516" w:rsidP="00C47A30">
            <w:pPr>
              <w:spacing w:line="186" w:lineRule="exact"/>
              <w:rPr>
                <w:rFonts w:ascii="Times New Roman" w:eastAsia="Courier New" w:hAnsi="Times New Roman" w:cs="Times New Roman"/>
                <w:sz w:val="18"/>
              </w:rPr>
            </w:pPr>
            <w:r w:rsidRPr="005A66E9">
              <w:rPr>
                <w:rFonts w:ascii="Times New Roman" w:eastAsia="Courier New" w:hAnsi="Times New Roman" w:cs="Times New Roman"/>
                <w:sz w:val="18"/>
              </w:rPr>
              <w:t>99</w:t>
            </w:r>
          </w:p>
        </w:tc>
        <w:tc>
          <w:tcPr>
            <w:tcW w:w="1840" w:type="dxa"/>
            <w:gridSpan w:val="2"/>
            <w:shd w:val="clear" w:color="auto" w:fill="FFFF00"/>
            <w:vAlign w:val="bottom"/>
          </w:tcPr>
          <w:p w:rsidR="00F26516" w:rsidRPr="005A66E9" w:rsidRDefault="00F26516" w:rsidP="00C47A30">
            <w:pPr>
              <w:spacing w:line="186" w:lineRule="exact"/>
              <w:ind w:left="60"/>
              <w:rPr>
                <w:rFonts w:ascii="Times New Roman" w:eastAsia="Courier New" w:hAnsi="Times New Roman" w:cs="Times New Roman"/>
                <w:sz w:val="18"/>
              </w:rPr>
            </w:pPr>
            <w:r w:rsidRPr="005A66E9">
              <w:rPr>
                <w:rFonts w:ascii="Times New Roman" w:eastAsia="Courier New" w:hAnsi="Times New Roman" w:cs="Times New Roman"/>
                <w:sz w:val="18"/>
              </w:rPr>
              <w:t>Management</w:t>
            </w:r>
          </w:p>
        </w:tc>
        <w:tc>
          <w:tcPr>
            <w:tcW w:w="600" w:type="dxa"/>
            <w:shd w:val="clear" w:color="auto" w:fill="FFFF00"/>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FFFF00"/>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1040" w:type="dxa"/>
            <w:gridSpan w:val="2"/>
            <w:shd w:val="clear" w:color="auto" w:fill="FFFF00"/>
            <w:vAlign w:val="bottom"/>
          </w:tcPr>
          <w:p w:rsidR="00F26516" w:rsidRPr="005A66E9" w:rsidRDefault="00F26516" w:rsidP="00C47A30">
            <w:pPr>
              <w:spacing w:line="186" w:lineRule="exact"/>
              <w:ind w:left="380"/>
              <w:rPr>
                <w:rFonts w:ascii="Times New Roman" w:eastAsia="Courier New" w:hAnsi="Times New Roman" w:cs="Times New Roman"/>
                <w:w w:val="98"/>
                <w:sz w:val="18"/>
              </w:rPr>
            </w:pPr>
            <w:r w:rsidRPr="005A66E9">
              <w:rPr>
                <w:rFonts w:ascii="Times New Roman" w:eastAsia="Courier New" w:hAnsi="Times New Roman" w:cs="Times New Roman"/>
                <w:w w:val="98"/>
                <w:sz w:val="18"/>
              </w:rPr>
              <w:t>active</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17"/>
              </w:rPr>
            </w:pPr>
          </w:p>
        </w:tc>
      </w:tr>
      <w:tr w:rsidR="00F26516" w:rsidRPr="005A66E9" w:rsidTr="005A66E9">
        <w:trPr>
          <w:trHeight w:val="246"/>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1002</w:t>
            </w:r>
          </w:p>
        </w:tc>
        <w:tc>
          <w:tcPr>
            <w:tcW w:w="1840" w:type="dxa"/>
            <w:gridSpan w:val="2"/>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fddi</w:t>
            </w:r>
            <w:proofErr w:type="spellEnd"/>
            <w:r w:rsidRPr="005A66E9">
              <w:rPr>
                <w:rFonts w:ascii="Times New Roman" w:eastAsia="Courier New" w:hAnsi="Times New Roman" w:cs="Times New Roman"/>
                <w:sz w:val="18"/>
              </w:rPr>
              <w:t>-default</w:t>
            </w: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c>
          <w:tcPr>
            <w:tcW w:w="1420" w:type="dxa"/>
            <w:gridSpan w:val="3"/>
            <w:shd w:val="clear" w:color="auto" w:fill="auto"/>
            <w:vAlign w:val="bottom"/>
          </w:tcPr>
          <w:p w:rsidR="00F26516" w:rsidRPr="005A66E9" w:rsidRDefault="00F26516" w:rsidP="00C47A30">
            <w:pPr>
              <w:spacing w:line="0" w:lineRule="atLeast"/>
              <w:ind w:left="380"/>
              <w:rPr>
                <w:rFonts w:ascii="Times New Roman" w:eastAsia="Courier New" w:hAnsi="Times New Roman" w:cs="Times New Roman"/>
                <w:sz w:val="18"/>
              </w:rPr>
            </w:pPr>
            <w:r w:rsidRPr="005A66E9">
              <w:rPr>
                <w:rFonts w:ascii="Times New Roman" w:eastAsia="Courier New" w:hAnsi="Times New Roman" w:cs="Times New Roman"/>
                <w:sz w:val="18"/>
              </w:rPr>
              <w:t>act/</w:t>
            </w:r>
            <w:proofErr w:type="spellStart"/>
            <w:r w:rsidRPr="005A66E9">
              <w:rPr>
                <w:rFonts w:ascii="Times New Roman" w:eastAsia="Courier New" w:hAnsi="Times New Roman" w:cs="Times New Roman"/>
                <w:sz w:val="18"/>
              </w:rPr>
              <w:t>unsup</w:t>
            </w:r>
            <w:proofErr w:type="spellEnd"/>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1"/>
              </w:rPr>
            </w:pPr>
          </w:p>
        </w:tc>
      </w:tr>
      <w:tr w:rsidR="00F26516" w:rsidRPr="005A66E9" w:rsidTr="005A66E9">
        <w:trPr>
          <w:trHeight w:val="262"/>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1003</w:t>
            </w:r>
          </w:p>
        </w:tc>
        <w:tc>
          <w:tcPr>
            <w:tcW w:w="2440" w:type="dxa"/>
            <w:gridSpan w:val="3"/>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token-ring-default</w:t>
            </w: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420" w:type="dxa"/>
            <w:gridSpan w:val="3"/>
            <w:shd w:val="clear" w:color="auto" w:fill="auto"/>
            <w:vAlign w:val="bottom"/>
          </w:tcPr>
          <w:p w:rsidR="00F26516" w:rsidRPr="005A66E9" w:rsidRDefault="00F26516" w:rsidP="00C47A30">
            <w:pPr>
              <w:spacing w:line="0" w:lineRule="atLeast"/>
              <w:ind w:left="380"/>
              <w:rPr>
                <w:rFonts w:ascii="Times New Roman" w:eastAsia="Courier New" w:hAnsi="Times New Roman" w:cs="Times New Roman"/>
                <w:sz w:val="18"/>
              </w:rPr>
            </w:pPr>
            <w:r w:rsidRPr="005A66E9">
              <w:rPr>
                <w:rFonts w:ascii="Times New Roman" w:eastAsia="Courier New" w:hAnsi="Times New Roman" w:cs="Times New Roman"/>
                <w:sz w:val="18"/>
              </w:rPr>
              <w:t>act/</w:t>
            </w:r>
            <w:proofErr w:type="spellStart"/>
            <w:r w:rsidRPr="005A66E9">
              <w:rPr>
                <w:rFonts w:ascii="Times New Roman" w:eastAsia="Courier New" w:hAnsi="Times New Roman" w:cs="Times New Roman"/>
                <w:sz w:val="18"/>
              </w:rPr>
              <w:t>unsup</w:t>
            </w:r>
            <w:proofErr w:type="spellEnd"/>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r>
      <w:tr w:rsidR="00F26516" w:rsidRPr="005A66E9" w:rsidTr="005A66E9">
        <w:trPr>
          <w:trHeight w:val="265"/>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1004</w:t>
            </w:r>
          </w:p>
        </w:tc>
        <w:tc>
          <w:tcPr>
            <w:tcW w:w="1840" w:type="dxa"/>
            <w:gridSpan w:val="2"/>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fddinet</w:t>
            </w:r>
            <w:proofErr w:type="spellEnd"/>
            <w:r w:rsidRPr="005A66E9">
              <w:rPr>
                <w:rFonts w:ascii="Times New Roman" w:eastAsia="Courier New" w:hAnsi="Times New Roman" w:cs="Times New Roman"/>
                <w:sz w:val="18"/>
              </w:rPr>
              <w:t>-default</w:t>
            </w: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c>
          <w:tcPr>
            <w:tcW w:w="1420" w:type="dxa"/>
            <w:gridSpan w:val="3"/>
            <w:shd w:val="clear" w:color="auto" w:fill="auto"/>
            <w:vAlign w:val="bottom"/>
          </w:tcPr>
          <w:p w:rsidR="00F26516" w:rsidRPr="005A66E9" w:rsidRDefault="00F26516" w:rsidP="00C47A30">
            <w:pPr>
              <w:spacing w:line="0" w:lineRule="atLeast"/>
              <w:ind w:left="380"/>
              <w:rPr>
                <w:rFonts w:ascii="Times New Roman" w:eastAsia="Courier New" w:hAnsi="Times New Roman" w:cs="Times New Roman"/>
                <w:sz w:val="18"/>
              </w:rPr>
            </w:pPr>
            <w:r w:rsidRPr="005A66E9">
              <w:rPr>
                <w:rFonts w:ascii="Times New Roman" w:eastAsia="Courier New" w:hAnsi="Times New Roman" w:cs="Times New Roman"/>
                <w:sz w:val="18"/>
              </w:rPr>
              <w:t>act/</w:t>
            </w:r>
            <w:proofErr w:type="spellStart"/>
            <w:r w:rsidRPr="005A66E9">
              <w:rPr>
                <w:rFonts w:ascii="Times New Roman" w:eastAsia="Courier New" w:hAnsi="Times New Roman" w:cs="Times New Roman"/>
                <w:sz w:val="18"/>
              </w:rPr>
              <w:t>unsup</w:t>
            </w:r>
            <w:proofErr w:type="spellEnd"/>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sz w:val="23"/>
              </w:rPr>
            </w:pP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lastRenderedPageBreak/>
              <w:t>1005</w:t>
            </w:r>
          </w:p>
        </w:tc>
        <w:tc>
          <w:tcPr>
            <w:tcW w:w="1840" w:type="dxa"/>
            <w:gridSpan w:val="2"/>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trnet</w:t>
            </w:r>
            <w:proofErr w:type="spellEnd"/>
            <w:r w:rsidRPr="005A66E9">
              <w:rPr>
                <w:rFonts w:ascii="Times New Roman" w:eastAsia="Courier New" w:hAnsi="Times New Roman" w:cs="Times New Roman"/>
                <w:sz w:val="18"/>
              </w:rPr>
              <w:t>-default</w:t>
            </w:r>
          </w:p>
        </w:tc>
        <w:tc>
          <w:tcPr>
            <w:tcW w:w="6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1420" w:type="dxa"/>
            <w:gridSpan w:val="3"/>
            <w:shd w:val="clear" w:color="auto" w:fill="auto"/>
            <w:vAlign w:val="bottom"/>
          </w:tcPr>
          <w:p w:rsidR="00F26516" w:rsidRPr="005A66E9" w:rsidRDefault="00F26516" w:rsidP="00C47A30">
            <w:pPr>
              <w:spacing w:line="0" w:lineRule="atLeast"/>
              <w:ind w:left="380"/>
              <w:rPr>
                <w:rFonts w:ascii="Times New Roman" w:eastAsia="Courier New" w:hAnsi="Times New Roman" w:cs="Times New Roman"/>
                <w:sz w:val="18"/>
              </w:rPr>
            </w:pPr>
            <w:r w:rsidRPr="005A66E9">
              <w:rPr>
                <w:rFonts w:ascii="Times New Roman" w:eastAsia="Courier New" w:hAnsi="Times New Roman" w:cs="Times New Roman"/>
                <w:sz w:val="18"/>
              </w:rPr>
              <w:t>act/</w:t>
            </w:r>
            <w:proofErr w:type="spellStart"/>
            <w:r w:rsidRPr="005A66E9">
              <w:rPr>
                <w:rFonts w:ascii="Times New Roman" w:eastAsia="Courier New" w:hAnsi="Times New Roman" w:cs="Times New Roman"/>
                <w:sz w:val="18"/>
              </w:rPr>
              <w:t>unsup</w:t>
            </w:r>
            <w:proofErr w:type="spellEnd"/>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9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0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8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r>
      <w:tr w:rsidR="00F26516" w:rsidRPr="005A66E9" w:rsidTr="005A66E9">
        <w:trPr>
          <w:trHeight w:val="528"/>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VLAN</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Type</w:t>
            </w:r>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SAID</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MTU</w:t>
            </w:r>
          </w:p>
        </w:tc>
        <w:tc>
          <w:tcPr>
            <w:tcW w:w="2540" w:type="dxa"/>
            <w:gridSpan w:val="5"/>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 xml:space="preserve">Parent </w:t>
            </w:r>
            <w:proofErr w:type="spellStart"/>
            <w:r w:rsidRPr="005A66E9">
              <w:rPr>
                <w:rFonts w:ascii="Times New Roman" w:eastAsia="Courier New" w:hAnsi="Times New Roman" w:cs="Times New Roman"/>
                <w:sz w:val="18"/>
              </w:rPr>
              <w:t>RingNo</w:t>
            </w:r>
            <w:proofErr w:type="spellEnd"/>
            <w:r w:rsidRPr="005A66E9">
              <w:rPr>
                <w:rFonts w:ascii="Times New Roman" w:eastAsia="Courier New" w:hAnsi="Times New Roman" w:cs="Times New Roman"/>
                <w:sz w:val="18"/>
              </w:rPr>
              <w:t xml:space="preserve"> </w:t>
            </w:r>
            <w:proofErr w:type="spellStart"/>
            <w:r w:rsidRPr="005A66E9">
              <w:rPr>
                <w:rFonts w:ascii="Times New Roman" w:eastAsia="Courier New" w:hAnsi="Times New Roman" w:cs="Times New Roman"/>
                <w:sz w:val="18"/>
              </w:rPr>
              <w:t>BridgeNo</w:t>
            </w:r>
            <w:proofErr w:type="spellEnd"/>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Stp</w:t>
            </w:r>
            <w:proofErr w:type="spellEnd"/>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w w:val="99"/>
                <w:sz w:val="18"/>
              </w:rPr>
            </w:pPr>
            <w:proofErr w:type="spellStart"/>
            <w:r w:rsidRPr="005A66E9">
              <w:rPr>
                <w:rFonts w:ascii="Times New Roman" w:eastAsia="Courier New" w:hAnsi="Times New Roman" w:cs="Times New Roman"/>
                <w:w w:val="99"/>
                <w:sz w:val="18"/>
              </w:rPr>
              <w:t>BrdgMode</w:t>
            </w:r>
            <w:proofErr w:type="spellEnd"/>
          </w:p>
        </w:tc>
        <w:tc>
          <w:tcPr>
            <w:tcW w:w="1620" w:type="dxa"/>
            <w:gridSpan w:val="2"/>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Trans1 Trans2</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140" w:type="dxa"/>
            <w:gridSpan w:val="6"/>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 ------ ------ --------</w:t>
            </w: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w w:val="99"/>
                <w:sz w:val="18"/>
              </w:rPr>
            </w:pPr>
            <w:r w:rsidRPr="005A66E9">
              <w:rPr>
                <w:rFonts w:ascii="Times New Roman" w:eastAsia="Courier New" w:hAnsi="Times New Roman" w:cs="Times New Roman"/>
                <w:w w:val="99"/>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enet</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100001</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enet</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100010</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20</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enet</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100020</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99</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enet</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100099</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528"/>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VLAN</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Type</w:t>
            </w:r>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SAID</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MTU</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Parent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RingNo</w:t>
            </w:r>
            <w:proofErr w:type="spellEnd"/>
          </w:p>
        </w:tc>
        <w:tc>
          <w:tcPr>
            <w:tcW w:w="980" w:type="dxa"/>
            <w:gridSpan w:val="3"/>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BridgeNo</w:t>
            </w:r>
            <w:proofErr w:type="spellEnd"/>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Stp</w:t>
            </w:r>
            <w:proofErr w:type="spellEnd"/>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w w:val="99"/>
                <w:sz w:val="18"/>
              </w:rPr>
            </w:pPr>
            <w:proofErr w:type="spellStart"/>
            <w:r w:rsidRPr="005A66E9">
              <w:rPr>
                <w:rFonts w:ascii="Times New Roman" w:eastAsia="Courier New" w:hAnsi="Times New Roman" w:cs="Times New Roman"/>
                <w:w w:val="99"/>
                <w:sz w:val="18"/>
              </w:rPr>
              <w:t>BrdgMode</w:t>
            </w:r>
            <w:proofErr w:type="spellEnd"/>
          </w:p>
        </w:tc>
        <w:tc>
          <w:tcPr>
            <w:tcW w:w="1620" w:type="dxa"/>
            <w:gridSpan w:val="2"/>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Trans1 Trans2</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1400" w:type="dxa"/>
            <w:gridSpan w:val="2"/>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 ------</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80" w:type="dxa"/>
            <w:gridSpan w:val="3"/>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w w:val="99"/>
                <w:sz w:val="18"/>
              </w:rPr>
            </w:pPr>
            <w:r w:rsidRPr="005A66E9">
              <w:rPr>
                <w:rFonts w:ascii="Times New Roman" w:eastAsia="Courier New" w:hAnsi="Times New Roman" w:cs="Times New Roman"/>
                <w:w w:val="99"/>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1002</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fddi</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101002</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1003</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tr</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101003</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1004</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fdnet</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101004</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ieee</w:t>
            </w:r>
            <w:proofErr w:type="spellEnd"/>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r w:rsidR="00F26516" w:rsidRPr="005A66E9" w:rsidTr="005A66E9">
        <w:trPr>
          <w:trHeight w:val="264"/>
        </w:trPr>
        <w:tc>
          <w:tcPr>
            <w:tcW w:w="570" w:type="dxa"/>
            <w:shd w:val="clear" w:color="auto" w:fill="auto"/>
            <w:vAlign w:val="bottom"/>
          </w:tcPr>
          <w:p w:rsidR="00F26516" w:rsidRPr="005A66E9" w:rsidRDefault="00F26516" w:rsidP="00C47A30">
            <w:pPr>
              <w:spacing w:line="0" w:lineRule="atLeast"/>
              <w:rPr>
                <w:rFonts w:ascii="Times New Roman" w:eastAsia="Courier New" w:hAnsi="Times New Roman" w:cs="Times New Roman"/>
                <w:sz w:val="18"/>
              </w:rPr>
            </w:pPr>
            <w:r w:rsidRPr="005A66E9">
              <w:rPr>
                <w:rFonts w:ascii="Times New Roman" w:eastAsia="Courier New" w:hAnsi="Times New Roman" w:cs="Times New Roman"/>
                <w:sz w:val="18"/>
              </w:rPr>
              <w:t>1005</w:t>
            </w:r>
          </w:p>
        </w:tc>
        <w:tc>
          <w:tcPr>
            <w:tcW w:w="6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trnet</w:t>
            </w:r>
            <w:proofErr w:type="spellEnd"/>
          </w:p>
        </w:tc>
        <w:tc>
          <w:tcPr>
            <w:tcW w:w="118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101005</w:t>
            </w:r>
          </w:p>
        </w:tc>
        <w:tc>
          <w:tcPr>
            <w:tcW w:w="60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1500</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76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28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38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320" w:type="dxa"/>
            <w:shd w:val="clear" w:color="auto" w:fill="auto"/>
            <w:vAlign w:val="bottom"/>
          </w:tcPr>
          <w:p w:rsidR="00F26516" w:rsidRPr="005A66E9" w:rsidRDefault="00F26516" w:rsidP="00C47A30">
            <w:pPr>
              <w:spacing w:line="0" w:lineRule="atLeast"/>
              <w:rPr>
                <w:rFonts w:ascii="Times New Roman" w:eastAsia="Times New Roman" w:hAnsi="Times New Roman" w:cs="Times New Roman"/>
              </w:rPr>
            </w:pPr>
          </w:p>
        </w:tc>
        <w:tc>
          <w:tcPr>
            <w:tcW w:w="54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proofErr w:type="spellStart"/>
            <w:r w:rsidRPr="005A66E9">
              <w:rPr>
                <w:rFonts w:ascii="Times New Roman" w:eastAsia="Courier New" w:hAnsi="Times New Roman" w:cs="Times New Roman"/>
                <w:sz w:val="18"/>
              </w:rPr>
              <w:t>ibm</w:t>
            </w:r>
            <w:proofErr w:type="spellEnd"/>
          </w:p>
        </w:tc>
        <w:tc>
          <w:tcPr>
            <w:tcW w:w="920" w:type="dxa"/>
            <w:shd w:val="clear" w:color="auto" w:fill="auto"/>
            <w:vAlign w:val="bottom"/>
          </w:tcPr>
          <w:p w:rsidR="00F26516" w:rsidRPr="005A66E9" w:rsidRDefault="00F26516" w:rsidP="00C47A30">
            <w:pPr>
              <w:spacing w:line="0" w:lineRule="atLeast"/>
              <w:ind w:left="40"/>
              <w:rPr>
                <w:rFonts w:ascii="Times New Roman" w:eastAsia="Courier New" w:hAnsi="Times New Roman" w:cs="Times New Roman"/>
                <w:sz w:val="18"/>
              </w:rPr>
            </w:pPr>
            <w:r w:rsidRPr="005A66E9">
              <w:rPr>
                <w:rFonts w:ascii="Times New Roman" w:eastAsia="Courier New" w:hAnsi="Times New Roman" w:cs="Times New Roman"/>
                <w:sz w:val="18"/>
              </w:rPr>
              <w:t>-</w:t>
            </w:r>
          </w:p>
        </w:tc>
        <w:tc>
          <w:tcPr>
            <w:tcW w:w="800" w:type="dxa"/>
            <w:shd w:val="clear" w:color="auto" w:fill="auto"/>
            <w:vAlign w:val="bottom"/>
          </w:tcPr>
          <w:p w:rsidR="00F26516" w:rsidRPr="005A66E9" w:rsidRDefault="00F26516" w:rsidP="00C47A30">
            <w:pPr>
              <w:spacing w:line="0" w:lineRule="atLeast"/>
              <w:ind w:left="100"/>
              <w:rPr>
                <w:rFonts w:ascii="Times New Roman" w:eastAsia="Courier New" w:hAnsi="Times New Roman" w:cs="Times New Roman"/>
                <w:sz w:val="18"/>
              </w:rPr>
            </w:pPr>
            <w:r w:rsidRPr="005A66E9">
              <w:rPr>
                <w:rFonts w:ascii="Times New Roman" w:eastAsia="Courier New" w:hAnsi="Times New Roman" w:cs="Times New Roman"/>
                <w:sz w:val="18"/>
              </w:rPr>
              <w:t>0</w:t>
            </w:r>
          </w:p>
        </w:tc>
        <w:tc>
          <w:tcPr>
            <w:tcW w:w="820" w:type="dxa"/>
            <w:shd w:val="clear" w:color="auto" w:fill="auto"/>
            <w:vAlign w:val="bottom"/>
          </w:tcPr>
          <w:p w:rsidR="00F26516" w:rsidRPr="005A66E9" w:rsidRDefault="00F26516" w:rsidP="00C47A30">
            <w:pPr>
              <w:spacing w:line="0" w:lineRule="atLeast"/>
              <w:ind w:left="60"/>
              <w:rPr>
                <w:rFonts w:ascii="Times New Roman" w:eastAsia="Courier New" w:hAnsi="Times New Roman" w:cs="Times New Roman"/>
                <w:sz w:val="18"/>
              </w:rPr>
            </w:pPr>
            <w:r w:rsidRPr="005A66E9">
              <w:rPr>
                <w:rFonts w:ascii="Times New Roman" w:eastAsia="Courier New" w:hAnsi="Times New Roman" w:cs="Times New Roman"/>
                <w:sz w:val="18"/>
              </w:rPr>
              <w:t>0</w:t>
            </w:r>
          </w:p>
        </w:tc>
      </w:tr>
    </w:tbl>
    <w:p w:rsidR="005A66E9" w:rsidRDefault="005A66E9" w:rsidP="00D636BF">
      <w:pPr>
        <w:tabs>
          <w:tab w:val="left" w:pos="920"/>
        </w:tabs>
        <w:spacing w:after="0" w:line="0" w:lineRule="atLeast"/>
        <w:rPr>
          <w:rFonts w:ascii="Times New Roman" w:eastAsia="Arial" w:hAnsi="Times New Roman" w:cs="Times New Roman"/>
          <w:b/>
          <w:sz w:val="24"/>
          <w:szCs w:val="24"/>
        </w:rPr>
      </w:pPr>
      <w:r w:rsidRPr="00D636BF">
        <w:rPr>
          <w:rFonts w:ascii="Times New Roman" w:eastAsia="Arial" w:hAnsi="Times New Roman" w:cs="Times New Roman"/>
          <w:b/>
          <w:sz w:val="24"/>
          <w:szCs w:val="24"/>
        </w:rPr>
        <w:t>Step 2:</w:t>
      </w:r>
      <w:r w:rsidRPr="00D636BF">
        <w:rPr>
          <w:rFonts w:ascii="Times New Roman" w:eastAsia="Times New Roman" w:hAnsi="Times New Roman" w:cs="Times New Roman"/>
          <w:sz w:val="24"/>
          <w:szCs w:val="24"/>
        </w:rPr>
        <w:tab/>
      </w:r>
      <w:r w:rsidRPr="00D636BF">
        <w:rPr>
          <w:rFonts w:ascii="Times New Roman" w:eastAsia="Arial" w:hAnsi="Times New Roman" w:cs="Times New Roman"/>
          <w:b/>
          <w:sz w:val="24"/>
          <w:szCs w:val="24"/>
        </w:rPr>
        <w:t>Assign VLANs to the correct switch interfaces.</w:t>
      </w:r>
    </w:p>
    <w:p w:rsidR="00D636BF" w:rsidRPr="00D636BF" w:rsidRDefault="00D636BF" w:rsidP="00D636BF">
      <w:pPr>
        <w:tabs>
          <w:tab w:val="left" w:pos="920"/>
        </w:tabs>
        <w:spacing w:after="0" w:line="0" w:lineRule="atLeast"/>
        <w:rPr>
          <w:rFonts w:ascii="Times New Roman" w:eastAsia="Arial" w:hAnsi="Times New Roman" w:cs="Times New Roman"/>
          <w:b/>
          <w:sz w:val="24"/>
          <w:szCs w:val="24"/>
        </w:rPr>
      </w:pPr>
    </w:p>
    <w:p w:rsidR="005A66E9" w:rsidRPr="00D636BF" w:rsidRDefault="005A66E9" w:rsidP="00D636BF">
      <w:pPr>
        <w:numPr>
          <w:ilvl w:val="0"/>
          <w:numId w:val="6"/>
        </w:numPr>
        <w:tabs>
          <w:tab w:val="left" w:pos="720"/>
        </w:tabs>
        <w:spacing w:after="0" w:line="0" w:lineRule="atLeast"/>
        <w:ind w:left="720" w:hanging="360"/>
        <w:rPr>
          <w:rFonts w:ascii="Times New Roman" w:eastAsia="Arial" w:hAnsi="Times New Roman" w:cs="Times New Roman"/>
        </w:rPr>
      </w:pPr>
      <w:r w:rsidRPr="00D636BF">
        <w:rPr>
          <w:rFonts w:ascii="Times New Roman" w:eastAsia="Arial" w:hAnsi="Times New Roman" w:cs="Times New Roman"/>
        </w:rPr>
        <w:t>Assign VLANs to the interfaces on S1.</w:t>
      </w:r>
    </w:p>
    <w:p w:rsidR="005A66E9" w:rsidRPr="00D636BF" w:rsidRDefault="005A66E9" w:rsidP="00D636BF">
      <w:pPr>
        <w:spacing w:after="0" w:line="120" w:lineRule="exact"/>
        <w:rPr>
          <w:rFonts w:ascii="Times New Roman" w:eastAsia="Arial" w:hAnsi="Times New Roman" w:cs="Times New Roman"/>
        </w:rPr>
      </w:pPr>
    </w:p>
    <w:p w:rsidR="005A66E9" w:rsidRPr="00D636BF" w:rsidRDefault="005A66E9" w:rsidP="00D636BF">
      <w:pPr>
        <w:numPr>
          <w:ilvl w:val="1"/>
          <w:numId w:val="6"/>
        </w:numPr>
        <w:tabs>
          <w:tab w:val="left" w:pos="1080"/>
        </w:tabs>
        <w:spacing w:after="0" w:line="0" w:lineRule="atLeast"/>
        <w:ind w:left="1080" w:hanging="360"/>
        <w:rPr>
          <w:rFonts w:ascii="Times New Roman" w:eastAsia="Arial" w:hAnsi="Times New Roman" w:cs="Times New Roman"/>
        </w:rPr>
      </w:pPr>
      <w:r w:rsidRPr="00D636BF">
        <w:rPr>
          <w:rFonts w:ascii="Times New Roman" w:eastAsia="Arial" w:hAnsi="Times New Roman" w:cs="Times New Roman"/>
        </w:rPr>
        <w:t>Assign PC-A to the Student VLAN.</w:t>
      </w:r>
    </w:p>
    <w:p w:rsidR="005A66E9" w:rsidRPr="00D636BF" w:rsidRDefault="005A66E9" w:rsidP="00D636BF">
      <w:pPr>
        <w:spacing w:after="0" w:line="102" w:lineRule="exact"/>
        <w:rPr>
          <w:rFonts w:ascii="Times New Roman" w:eastAsia="Arial" w:hAnsi="Times New Roman" w:cs="Times New Roman"/>
        </w:rPr>
      </w:pPr>
    </w:p>
    <w:p w:rsidR="005A66E9" w:rsidRPr="00D636BF" w:rsidRDefault="005A66E9" w:rsidP="00D636BF">
      <w:pPr>
        <w:spacing w:after="0" w:line="0" w:lineRule="atLeast"/>
        <w:ind w:left="1080"/>
        <w:rPr>
          <w:rFonts w:ascii="Times New Roman" w:eastAsia="Courier New" w:hAnsi="Times New Roman" w:cs="Times New Roman"/>
          <w:b/>
        </w:rPr>
      </w:pPr>
      <w:proofErr w:type="gramStart"/>
      <w:r w:rsidRPr="00D636BF">
        <w:rPr>
          <w:rFonts w:ascii="Times New Roman" w:eastAsia="Courier New" w:hAnsi="Times New Roman" w:cs="Times New Roman"/>
        </w:rPr>
        <w:t>S1(</w:t>
      </w:r>
      <w:proofErr w:type="spellStart"/>
      <w:proofErr w:type="gramEnd"/>
      <w:r w:rsidRPr="00D636BF">
        <w:rPr>
          <w:rFonts w:ascii="Times New Roman" w:eastAsia="Courier New" w:hAnsi="Times New Roman" w:cs="Times New Roman"/>
        </w:rPr>
        <w:t>config</w:t>
      </w:r>
      <w:proofErr w:type="spellEnd"/>
      <w:r w:rsidRPr="00D636BF">
        <w:rPr>
          <w:rFonts w:ascii="Times New Roman" w:eastAsia="Courier New" w:hAnsi="Times New Roman" w:cs="Times New Roman"/>
        </w:rPr>
        <w:t xml:space="preserve">)# </w:t>
      </w:r>
      <w:r w:rsidRPr="00D636BF">
        <w:rPr>
          <w:rFonts w:ascii="Times New Roman" w:eastAsia="Courier New" w:hAnsi="Times New Roman" w:cs="Times New Roman"/>
          <w:b/>
        </w:rPr>
        <w:t>interface f0/6</w:t>
      </w:r>
    </w:p>
    <w:p w:rsidR="003A3AB4" w:rsidRPr="00D636BF" w:rsidRDefault="003A3AB4" w:rsidP="00D636BF">
      <w:pPr>
        <w:spacing w:after="0" w:line="0" w:lineRule="atLeast"/>
        <w:ind w:left="720"/>
        <w:rPr>
          <w:rFonts w:ascii="Times New Roman" w:eastAsia="Courier New" w:hAnsi="Times New Roman" w:cs="Times New Roman"/>
          <w:b/>
        </w:rPr>
      </w:pPr>
    </w:p>
    <w:p w:rsidR="00D636BF" w:rsidRPr="00D636BF" w:rsidRDefault="00D636BF" w:rsidP="00D636BF">
      <w:pPr>
        <w:spacing w:after="0" w:line="0" w:lineRule="atLeast"/>
        <w:ind w:left="1080"/>
        <w:rPr>
          <w:rFonts w:ascii="Times New Roman" w:eastAsia="Courier New" w:hAnsi="Times New Roman" w:cs="Times New Roman"/>
          <w:b/>
        </w:rPr>
      </w:pPr>
      <w:proofErr w:type="gramStart"/>
      <w:r w:rsidRPr="00D636BF">
        <w:rPr>
          <w:rFonts w:ascii="Times New Roman" w:eastAsia="Courier New" w:hAnsi="Times New Roman" w:cs="Times New Roman"/>
        </w:rPr>
        <w:t>S1(</w:t>
      </w:r>
      <w:proofErr w:type="spellStart"/>
      <w:proofErr w:type="gramEnd"/>
      <w:r w:rsidRPr="00D636BF">
        <w:rPr>
          <w:rFonts w:ascii="Times New Roman" w:eastAsia="Courier New" w:hAnsi="Times New Roman" w:cs="Times New Roman"/>
        </w:rPr>
        <w:t>config</w:t>
      </w:r>
      <w:proofErr w:type="spellEnd"/>
      <w:r w:rsidRPr="00D636BF">
        <w:rPr>
          <w:rFonts w:ascii="Times New Roman" w:eastAsia="Courier New" w:hAnsi="Times New Roman" w:cs="Times New Roman"/>
        </w:rPr>
        <w:t xml:space="preserve">-if)# </w:t>
      </w:r>
      <w:proofErr w:type="spellStart"/>
      <w:r w:rsidRPr="00D636BF">
        <w:rPr>
          <w:rFonts w:ascii="Times New Roman" w:eastAsia="Courier New" w:hAnsi="Times New Roman" w:cs="Times New Roman"/>
          <w:b/>
        </w:rPr>
        <w:t>switchport</w:t>
      </w:r>
      <w:proofErr w:type="spellEnd"/>
      <w:r w:rsidRPr="00D636BF">
        <w:rPr>
          <w:rFonts w:ascii="Times New Roman" w:eastAsia="Courier New" w:hAnsi="Times New Roman" w:cs="Times New Roman"/>
          <w:b/>
        </w:rPr>
        <w:t xml:space="preserve"> mode access</w:t>
      </w:r>
    </w:p>
    <w:p w:rsidR="00D636BF" w:rsidRPr="00D636BF" w:rsidRDefault="00D636BF" w:rsidP="00D636BF">
      <w:pPr>
        <w:spacing w:after="0" w:line="59" w:lineRule="exact"/>
        <w:rPr>
          <w:rFonts w:ascii="Times New Roman" w:eastAsia="Times New Roman" w:hAnsi="Times New Roman" w:cs="Times New Roman"/>
        </w:rPr>
      </w:pPr>
    </w:p>
    <w:p w:rsidR="00D636BF" w:rsidRPr="00D636BF" w:rsidRDefault="00D636BF" w:rsidP="00D636BF">
      <w:pPr>
        <w:spacing w:after="0" w:line="0" w:lineRule="atLeast"/>
        <w:ind w:left="1080"/>
        <w:rPr>
          <w:rFonts w:ascii="Times New Roman" w:eastAsia="Courier New" w:hAnsi="Times New Roman" w:cs="Times New Roman"/>
          <w:b/>
        </w:rPr>
      </w:pPr>
      <w:proofErr w:type="gramStart"/>
      <w:r w:rsidRPr="00D636BF">
        <w:rPr>
          <w:rFonts w:ascii="Times New Roman" w:eastAsia="Courier New" w:hAnsi="Times New Roman" w:cs="Times New Roman"/>
        </w:rPr>
        <w:t>S1(</w:t>
      </w:r>
      <w:proofErr w:type="spellStart"/>
      <w:proofErr w:type="gramEnd"/>
      <w:r w:rsidRPr="00D636BF">
        <w:rPr>
          <w:rFonts w:ascii="Times New Roman" w:eastAsia="Courier New" w:hAnsi="Times New Roman" w:cs="Times New Roman"/>
        </w:rPr>
        <w:t>config</w:t>
      </w:r>
      <w:proofErr w:type="spellEnd"/>
      <w:r w:rsidRPr="00D636BF">
        <w:rPr>
          <w:rFonts w:ascii="Times New Roman" w:eastAsia="Courier New" w:hAnsi="Times New Roman" w:cs="Times New Roman"/>
        </w:rPr>
        <w:t xml:space="preserve">-if)# </w:t>
      </w:r>
      <w:proofErr w:type="spellStart"/>
      <w:r w:rsidRPr="00D636BF">
        <w:rPr>
          <w:rFonts w:ascii="Times New Roman" w:eastAsia="Courier New" w:hAnsi="Times New Roman" w:cs="Times New Roman"/>
          <w:b/>
        </w:rPr>
        <w:t>switchport</w:t>
      </w:r>
      <w:proofErr w:type="spellEnd"/>
      <w:r w:rsidRPr="00D636BF">
        <w:rPr>
          <w:rFonts w:ascii="Times New Roman" w:eastAsia="Courier New" w:hAnsi="Times New Roman" w:cs="Times New Roman"/>
          <w:b/>
        </w:rPr>
        <w:t xml:space="preserve"> access </w:t>
      </w:r>
      <w:proofErr w:type="spellStart"/>
      <w:r w:rsidRPr="00D636BF">
        <w:rPr>
          <w:rFonts w:ascii="Times New Roman" w:eastAsia="Courier New" w:hAnsi="Times New Roman" w:cs="Times New Roman"/>
          <w:b/>
        </w:rPr>
        <w:t>vlan</w:t>
      </w:r>
      <w:proofErr w:type="spellEnd"/>
      <w:r w:rsidRPr="00D636BF">
        <w:rPr>
          <w:rFonts w:ascii="Times New Roman" w:eastAsia="Courier New" w:hAnsi="Times New Roman" w:cs="Times New Roman"/>
          <w:b/>
        </w:rPr>
        <w:t xml:space="preserve"> 10</w:t>
      </w:r>
    </w:p>
    <w:p w:rsidR="00D636BF" w:rsidRPr="00D636BF" w:rsidRDefault="00D636BF" w:rsidP="00D636BF">
      <w:pPr>
        <w:spacing w:after="0" w:line="140" w:lineRule="exact"/>
        <w:rPr>
          <w:rFonts w:ascii="Times New Roman" w:eastAsia="Times New Roman" w:hAnsi="Times New Roman" w:cs="Times New Roman"/>
        </w:rPr>
      </w:pPr>
    </w:p>
    <w:p w:rsidR="00D636BF" w:rsidRPr="00D636BF" w:rsidRDefault="00D636BF" w:rsidP="00D636BF">
      <w:pPr>
        <w:numPr>
          <w:ilvl w:val="1"/>
          <w:numId w:val="7"/>
        </w:numPr>
        <w:tabs>
          <w:tab w:val="left" w:pos="1080"/>
        </w:tabs>
        <w:spacing w:after="0" w:line="0" w:lineRule="atLeast"/>
        <w:ind w:left="1080" w:hanging="360"/>
        <w:rPr>
          <w:rFonts w:ascii="Times New Roman" w:eastAsia="Arial" w:hAnsi="Times New Roman" w:cs="Times New Roman"/>
        </w:rPr>
      </w:pPr>
      <w:r w:rsidRPr="00D636BF">
        <w:rPr>
          <w:rFonts w:ascii="Times New Roman" w:eastAsia="Arial" w:hAnsi="Times New Roman" w:cs="Times New Roman"/>
        </w:rPr>
        <w:t>Move the switch IP address VLAN 99.</w:t>
      </w:r>
    </w:p>
    <w:p w:rsidR="00D636BF" w:rsidRPr="00D636BF" w:rsidRDefault="00D636BF" w:rsidP="00D636BF">
      <w:pPr>
        <w:spacing w:after="0" w:line="122" w:lineRule="exact"/>
        <w:rPr>
          <w:rFonts w:ascii="Times New Roman" w:eastAsia="Arial" w:hAnsi="Times New Roman" w:cs="Times New Roman"/>
        </w:rPr>
      </w:pPr>
    </w:p>
    <w:p w:rsidR="00D636BF" w:rsidRPr="00D636BF" w:rsidRDefault="00D636BF" w:rsidP="00D636BF">
      <w:pPr>
        <w:spacing w:after="0" w:line="313" w:lineRule="auto"/>
        <w:ind w:left="1080" w:right="5160"/>
        <w:rPr>
          <w:rFonts w:ascii="Times New Roman" w:eastAsia="Courier New" w:hAnsi="Times New Roman" w:cs="Times New Roman"/>
          <w:b/>
          <w:sz w:val="19"/>
        </w:rPr>
      </w:pPr>
      <w:proofErr w:type="gramStart"/>
      <w:r w:rsidRPr="00D636BF">
        <w:rPr>
          <w:rFonts w:ascii="Times New Roman" w:eastAsia="Courier New" w:hAnsi="Times New Roman" w:cs="Times New Roman"/>
          <w:sz w:val="19"/>
        </w:rPr>
        <w:t>S1(</w:t>
      </w:r>
      <w:proofErr w:type="spellStart"/>
      <w:proofErr w:type="gramEnd"/>
      <w:r w:rsidRPr="00D636BF">
        <w:rPr>
          <w:rFonts w:ascii="Times New Roman" w:eastAsia="Courier New" w:hAnsi="Times New Roman" w:cs="Times New Roman"/>
          <w:sz w:val="19"/>
        </w:rPr>
        <w:t>config</w:t>
      </w:r>
      <w:proofErr w:type="spellEnd"/>
      <w:r w:rsidRPr="00D636BF">
        <w:rPr>
          <w:rFonts w:ascii="Times New Roman" w:eastAsia="Courier New" w:hAnsi="Times New Roman" w:cs="Times New Roman"/>
          <w:sz w:val="19"/>
        </w:rPr>
        <w:t xml:space="preserve">)# </w:t>
      </w:r>
      <w:r w:rsidRPr="00D636BF">
        <w:rPr>
          <w:rFonts w:ascii="Times New Roman" w:eastAsia="Courier New" w:hAnsi="Times New Roman" w:cs="Times New Roman"/>
          <w:b/>
          <w:sz w:val="19"/>
        </w:rPr>
        <w:t xml:space="preserve">interface </w:t>
      </w:r>
      <w:proofErr w:type="spellStart"/>
      <w:r w:rsidRPr="00D636BF">
        <w:rPr>
          <w:rFonts w:ascii="Times New Roman" w:eastAsia="Courier New" w:hAnsi="Times New Roman" w:cs="Times New Roman"/>
          <w:b/>
          <w:sz w:val="19"/>
        </w:rPr>
        <w:t>vlan</w:t>
      </w:r>
      <w:proofErr w:type="spellEnd"/>
      <w:r w:rsidRPr="00D636BF">
        <w:rPr>
          <w:rFonts w:ascii="Times New Roman" w:eastAsia="Courier New" w:hAnsi="Times New Roman" w:cs="Times New Roman"/>
          <w:b/>
          <w:sz w:val="19"/>
        </w:rPr>
        <w:t xml:space="preserve"> 1</w:t>
      </w:r>
      <w:r w:rsidRPr="00D636BF">
        <w:rPr>
          <w:rFonts w:ascii="Times New Roman" w:eastAsia="Courier New" w:hAnsi="Times New Roman" w:cs="Times New Roman"/>
          <w:sz w:val="19"/>
        </w:rPr>
        <w:t xml:space="preserve"> S1(</w:t>
      </w:r>
      <w:proofErr w:type="spellStart"/>
      <w:r w:rsidRPr="00D636BF">
        <w:rPr>
          <w:rFonts w:ascii="Times New Roman" w:eastAsia="Courier New" w:hAnsi="Times New Roman" w:cs="Times New Roman"/>
          <w:sz w:val="19"/>
        </w:rPr>
        <w:t>config</w:t>
      </w:r>
      <w:proofErr w:type="spellEnd"/>
      <w:r w:rsidRPr="00D636BF">
        <w:rPr>
          <w:rFonts w:ascii="Times New Roman" w:eastAsia="Courier New" w:hAnsi="Times New Roman" w:cs="Times New Roman"/>
          <w:sz w:val="19"/>
        </w:rPr>
        <w:t xml:space="preserve">-if)# </w:t>
      </w:r>
      <w:r w:rsidRPr="00D636BF">
        <w:rPr>
          <w:rFonts w:ascii="Times New Roman" w:eastAsia="Courier New" w:hAnsi="Times New Roman" w:cs="Times New Roman"/>
          <w:b/>
          <w:sz w:val="19"/>
        </w:rPr>
        <w:t xml:space="preserve">no </w:t>
      </w:r>
      <w:proofErr w:type="spellStart"/>
      <w:r w:rsidRPr="00D636BF">
        <w:rPr>
          <w:rFonts w:ascii="Times New Roman" w:eastAsia="Courier New" w:hAnsi="Times New Roman" w:cs="Times New Roman"/>
          <w:b/>
          <w:sz w:val="19"/>
        </w:rPr>
        <w:t>ip</w:t>
      </w:r>
      <w:proofErr w:type="spellEnd"/>
      <w:r w:rsidRPr="00D636BF">
        <w:rPr>
          <w:rFonts w:ascii="Times New Roman" w:eastAsia="Courier New" w:hAnsi="Times New Roman" w:cs="Times New Roman"/>
          <w:b/>
          <w:sz w:val="19"/>
        </w:rPr>
        <w:t xml:space="preserve"> address</w:t>
      </w:r>
      <w:r w:rsidRPr="00D636BF">
        <w:rPr>
          <w:rFonts w:ascii="Times New Roman" w:eastAsia="Courier New" w:hAnsi="Times New Roman" w:cs="Times New Roman"/>
          <w:sz w:val="19"/>
        </w:rPr>
        <w:t xml:space="preserve"> S1(</w:t>
      </w:r>
      <w:proofErr w:type="spellStart"/>
      <w:r w:rsidRPr="00D636BF">
        <w:rPr>
          <w:rFonts w:ascii="Times New Roman" w:eastAsia="Courier New" w:hAnsi="Times New Roman" w:cs="Times New Roman"/>
          <w:sz w:val="19"/>
        </w:rPr>
        <w:t>config</w:t>
      </w:r>
      <w:proofErr w:type="spellEnd"/>
      <w:r w:rsidRPr="00D636BF">
        <w:rPr>
          <w:rFonts w:ascii="Times New Roman" w:eastAsia="Courier New" w:hAnsi="Times New Roman" w:cs="Times New Roman"/>
          <w:sz w:val="19"/>
        </w:rPr>
        <w:t xml:space="preserve">-if)# </w:t>
      </w:r>
      <w:r w:rsidRPr="00D636BF">
        <w:rPr>
          <w:rFonts w:ascii="Times New Roman" w:eastAsia="Courier New" w:hAnsi="Times New Roman" w:cs="Times New Roman"/>
          <w:b/>
          <w:sz w:val="19"/>
        </w:rPr>
        <w:t xml:space="preserve">interface </w:t>
      </w:r>
      <w:proofErr w:type="spellStart"/>
      <w:r w:rsidRPr="00D636BF">
        <w:rPr>
          <w:rFonts w:ascii="Times New Roman" w:eastAsia="Courier New" w:hAnsi="Times New Roman" w:cs="Times New Roman"/>
          <w:b/>
          <w:sz w:val="19"/>
        </w:rPr>
        <w:t>vlan</w:t>
      </w:r>
      <w:proofErr w:type="spellEnd"/>
      <w:r w:rsidRPr="00D636BF">
        <w:rPr>
          <w:rFonts w:ascii="Times New Roman" w:eastAsia="Courier New" w:hAnsi="Times New Roman" w:cs="Times New Roman"/>
          <w:b/>
          <w:sz w:val="19"/>
        </w:rPr>
        <w:t xml:space="preserve"> 99</w:t>
      </w:r>
    </w:p>
    <w:p w:rsidR="00D636BF" w:rsidRPr="00D636BF" w:rsidRDefault="00D636BF" w:rsidP="00D636BF">
      <w:pPr>
        <w:spacing w:after="0" w:line="17" w:lineRule="exact"/>
        <w:rPr>
          <w:rFonts w:ascii="Times New Roman" w:eastAsia="Arial" w:hAnsi="Times New Roman" w:cs="Times New Roman"/>
        </w:rPr>
      </w:pPr>
    </w:p>
    <w:p w:rsidR="00D636BF" w:rsidRPr="00D636BF" w:rsidRDefault="00D636BF" w:rsidP="00D636BF">
      <w:pPr>
        <w:spacing w:after="0" w:line="280" w:lineRule="auto"/>
        <w:ind w:left="1080" w:right="2760"/>
        <w:rPr>
          <w:rFonts w:ascii="Times New Roman" w:eastAsia="Courier New" w:hAnsi="Times New Roman" w:cs="Times New Roman"/>
          <w:b/>
        </w:rPr>
      </w:pPr>
      <w:proofErr w:type="gramStart"/>
      <w:r w:rsidRPr="00D636BF">
        <w:rPr>
          <w:rFonts w:ascii="Times New Roman" w:eastAsia="Courier New" w:hAnsi="Times New Roman" w:cs="Times New Roman"/>
        </w:rPr>
        <w:t>S1(</w:t>
      </w:r>
      <w:proofErr w:type="spellStart"/>
      <w:proofErr w:type="gramEnd"/>
      <w:r w:rsidRPr="00D636BF">
        <w:rPr>
          <w:rFonts w:ascii="Times New Roman" w:eastAsia="Courier New" w:hAnsi="Times New Roman" w:cs="Times New Roman"/>
        </w:rPr>
        <w:t>config</w:t>
      </w:r>
      <w:proofErr w:type="spellEnd"/>
      <w:r w:rsidRPr="00D636BF">
        <w:rPr>
          <w:rFonts w:ascii="Times New Roman" w:eastAsia="Courier New" w:hAnsi="Times New Roman" w:cs="Times New Roman"/>
        </w:rPr>
        <w:t xml:space="preserve">-if)# </w:t>
      </w:r>
      <w:proofErr w:type="spellStart"/>
      <w:r w:rsidRPr="00D636BF">
        <w:rPr>
          <w:rFonts w:ascii="Times New Roman" w:eastAsia="Courier New" w:hAnsi="Times New Roman" w:cs="Times New Roman"/>
          <w:b/>
        </w:rPr>
        <w:t>ip</w:t>
      </w:r>
      <w:proofErr w:type="spellEnd"/>
      <w:r w:rsidRPr="00D636BF">
        <w:rPr>
          <w:rFonts w:ascii="Times New Roman" w:eastAsia="Courier New" w:hAnsi="Times New Roman" w:cs="Times New Roman"/>
          <w:b/>
        </w:rPr>
        <w:t xml:space="preserve"> address 192.168.1.11 255.255.255.0</w:t>
      </w:r>
      <w:r w:rsidRPr="00D636BF">
        <w:rPr>
          <w:rFonts w:ascii="Times New Roman" w:eastAsia="Courier New" w:hAnsi="Times New Roman" w:cs="Times New Roman"/>
        </w:rPr>
        <w:t xml:space="preserve"> S1(</w:t>
      </w:r>
      <w:proofErr w:type="spellStart"/>
      <w:r w:rsidRPr="00D636BF">
        <w:rPr>
          <w:rFonts w:ascii="Times New Roman" w:eastAsia="Courier New" w:hAnsi="Times New Roman" w:cs="Times New Roman"/>
        </w:rPr>
        <w:t>config</w:t>
      </w:r>
      <w:proofErr w:type="spellEnd"/>
      <w:r w:rsidRPr="00D636BF">
        <w:rPr>
          <w:rFonts w:ascii="Times New Roman" w:eastAsia="Courier New" w:hAnsi="Times New Roman" w:cs="Times New Roman"/>
        </w:rPr>
        <w:t xml:space="preserve">-if)# </w:t>
      </w:r>
      <w:r w:rsidRPr="00D636BF">
        <w:rPr>
          <w:rFonts w:ascii="Times New Roman" w:eastAsia="Courier New" w:hAnsi="Times New Roman" w:cs="Times New Roman"/>
          <w:b/>
        </w:rPr>
        <w:t>end</w:t>
      </w:r>
    </w:p>
    <w:p w:rsidR="00D636BF" w:rsidRPr="00D636BF" w:rsidRDefault="00D636BF" w:rsidP="00D636BF">
      <w:pPr>
        <w:spacing w:after="0" w:line="100" w:lineRule="exact"/>
        <w:rPr>
          <w:rFonts w:ascii="Times New Roman" w:eastAsia="Arial" w:hAnsi="Times New Roman" w:cs="Times New Roman"/>
        </w:rPr>
      </w:pPr>
    </w:p>
    <w:p w:rsidR="00D636BF" w:rsidRPr="00D636BF" w:rsidRDefault="00D636BF" w:rsidP="00D636BF">
      <w:pPr>
        <w:numPr>
          <w:ilvl w:val="0"/>
          <w:numId w:val="8"/>
        </w:numPr>
        <w:tabs>
          <w:tab w:val="left" w:pos="720"/>
        </w:tabs>
        <w:spacing w:after="0" w:line="0" w:lineRule="atLeast"/>
        <w:ind w:left="720" w:hanging="360"/>
        <w:rPr>
          <w:rFonts w:ascii="Times New Roman" w:eastAsia="Arial" w:hAnsi="Times New Roman" w:cs="Times New Roman"/>
        </w:rPr>
      </w:pPr>
      <w:r w:rsidRPr="00D636BF">
        <w:rPr>
          <w:rFonts w:ascii="Times New Roman" w:eastAsia="Arial" w:hAnsi="Times New Roman" w:cs="Times New Roman"/>
        </w:rPr>
        <w:t xml:space="preserve">Issue the </w:t>
      </w:r>
      <w:r w:rsidRPr="00D636BF">
        <w:rPr>
          <w:rFonts w:ascii="Times New Roman" w:eastAsia="Arial" w:hAnsi="Times New Roman" w:cs="Times New Roman"/>
          <w:b/>
        </w:rPr>
        <w:t xml:space="preserve">show </w:t>
      </w:r>
      <w:proofErr w:type="spellStart"/>
      <w:r w:rsidRPr="00D636BF">
        <w:rPr>
          <w:rFonts w:ascii="Times New Roman" w:eastAsia="Arial" w:hAnsi="Times New Roman" w:cs="Times New Roman"/>
          <w:b/>
        </w:rPr>
        <w:t>vlan</w:t>
      </w:r>
      <w:proofErr w:type="spellEnd"/>
      <w:r w:rsidRPr="00D636BF">
        <w:rPr>
          <w:rFonts w:ascii="Times New Roman" w:eastAsia="Arial" w:hAnsi="Times New Roman" w:cs="Times New Roman"/>
          <w:b/>
        </w:rPr>
        <w:t xml:space="preserve"> brief</w:t>
      </w:r>
      <w:r w:rsidRPr="00D636BF">
        <w:rPr>
          <w:rFonts w:ascii="Times New Roman" w:eastAsia="Arial" w:hAnsi="Times New Roman" w:cs="Times New Roman"/>
        </w:rPr>
        <w:t xml:space="preserve"> command and verify that the VLANs are assigned to the correct interfaces.</w:t>
      </w:r>
    </w:p>
    <w:p w:rsidR="00D636BF" w:rsidRPr="00D636BF" w:rsidRDefault="00D636BF" w:rsidP="00D636BF">
      <w:pPr>
        <w:spacing w:after="0" w:line="102" w:lineRule="exact"/>
        <w:rPr>
          <w:rFonts w:ascii="Times New Roman" w:eastAsia="Arial" w:hAnsi="Times New Roman" w:cs="Times New Roman"/>
        </w:rPr>
      </w:pPr>
    </w:p>
    <w:p w:rsidR="00D636BF" w:rsidRPr="00D636BF" w:rsidRDefault="00D636BF" w:rsidP="00D636BF">
      <w:pPr>
        <w:spacing w:after="0" w:line="0" w:lineRule="atLeast"/>
        <w:ind w:left="720"/>
        <w:rPr>
          <w:rFonts w:ascii="Times New Roman" w:eastAsia="Courier New" w:hAnsi="Times New Roman" w:cs="Times New Roman"/>
          <w:b/>
        </w:rPr>
      </w:pPr>
      <w:r w:rsidRPr="00D636BF">
        <w:rPr>
          <w:rFonts w:ascii="Times New Roman" w:eastAsia="Courier New" w:hAnsi="Times New Roman" w:cs="Times New Roman"/>
        </w:rPr>
        <w:t xml:space="preserve">S1# </w:t>
      </w:r>
      <w:r w:rsidRPr="00D636BF">
        <w:rPr>
          <w:rFonts w:ascii="Times New Roman" w:eastAsia="Courier New" w:hAnsi="Times New Roman" w:cs="Times New Roman"/>
          <w:b/>
        </w:rPr>
        <w:t xml:space="preserve">show </w:t>
      </w:r>
      <w:proofErr w:type="spellStart"/>
      <w:r w:rsidRPr="00D636BF">
        <w:rPr>
          <w:rFonts w:ascii="Times New Roman" w:eastAsia="Courier New" w:hAnsi="Times New Roman" w:cs="Times New Roman"/>
          <w:b/>
        </w:rPr>
        <w:t>vlan</w:t>
      </w:r>
      <w:proofErr w:type="spellEnd"/>
      <w:r w:rsidRPr="00D636BF">
        <w:rPr>
          <w:rFonts w:ascii="Times New Roman" w:eastAsia="Courier New" w:hAnsi="Times New Roman" w:cs="Times New Roman"/>
          <w:b/>
        </w:rPr>
        <w:t xml:space="preserve"> brief</w:t>
      </w:r>
    </w:p>
    <w:p w:rsidR="00D636BF" w:rsidRDefault="00D636BF" w:rsidP="00D636BF">
      <w:pPr>
        <w:spacing w:after="0" w:line="328" w:lineRule="exact"/>
        <w:rPr>
          <w:rFonts w:ascii="Times New Roman" w:eastAsia="Times New Roman" w:hAnsi="Times New Roman"/>
        </w:rPr>
      </w:pPr>
    </w:p>
    <w:tbl>
      <w:tblPr>
        <w:tblW w:w="0" w:type="auto"/>
        <w:tblInd w:w="720" w:type="dxa"/>
        <w:tblLayout w:type="fixed"/>
        <w:tblCellMar>
          <w:left w:w="0" w:type="dxa"/>
          <w:right w:w="0" w:type="dxa"/>
        </w:tblCellMar>
        <w:tblLook w:val="0000"/>
      </w:tblPr>
      <w:tblGrid>
        <w:gridCol w:w="485"/>
        <w:gridCol w:w="152"/>
        <w:gridCol w:w="3466"/>
        <w:gridCol w:w="1091"/>
        <w:gridCol w:w="586"/>
        <w:gridCol w:w="1152"/>
        <w:gridCol w:w="1698"/>
      </w:tblGrid>
      <w:tr w:rsidR="006C533E" w:rsidRPr="006C533E" w:rsidTr="00ED0DAD">
        <w:trPr>
          <w:trHeight w:val="198"/>
        </w:trPr>
        <w:tc>
          <w:tcPr>
            <w:tcW w:w="637" w:type="dxa"/>
            <w:gridSpan w:val="2"/>
            <w:shd w:val="clear" w:color="auto" w:fill="auto"/>
            <w:vAlign w:val="bottom"/>
          </w:tcPr>
          <w:p w:rsidR="006C533E" w:rsidRPr="006C533E" w:rsidRDefault="006C533E" w:rsidP="00C47A30">
            <w:pPr>
              <w:spacing w:line="0" w:lineRule="atLeast"/>
              <w:rPr>
                <w:rFonts w:ascii="Times New Roman" w:eastAsia="Courier New" w:hAnsi="Times New Roman" w:cs="Times New Roman"/>
                <w:b/>
                <w:bCs/>
                <w:szCs w:val="28"/>
              </w:rPr>
            </w:pPr>
            <w:r w:rsidRPr="006C533E">
              <w:rPr>
                <w:rFonts w:ascii="Times New Roman" w:eastAsia="Courier New" w:hAnsi="Times New Roman" w:cs="Times New Roman"/>
                <w:b/>
                <w:bCs/>
                <w:szCs w:val="28"/>
              </w:rPr>
              <w:t>VLAN</w:t>
            </w:r>
          </w:p>
        </w:tc>
        <w:tc>
          <w:tcPr>
            <w:tcW w:w="3466" w:type="dxa"/>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b/>
                <w:bCs/>
                <w:szCs w:val="28"/>
              </w:rPr>
            </w:pPr>
            <w:r w:rsidRPr="006C533E">
              <w:rPr>
                <w:rFonts w:ascii="Times New Roman" w:eastAsia="Courier New" w:hAnsi="Times New Roman" w:cs="Times New Roman"/>
                <w:b/>
                <w:bCs/>
                <w:szCs w:val="28"/>
              </w:rPr>
              <w:t>Name</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b/>
                <w:bCs/>
                <w:szCs w:val="28"/>
              </w:rPr>
            </w:pPr>
            <w:r w:rsidRPr="006C533E">
              <w:rPr>
                <w:rFonts w:ascii="Times New Roman" w:eastAsia="Courier New" w:hAnsi="Times New Roman" w:cs="Times New Roman"/>
                <w:b/>
                <w:bCs/>
                <w:szCs w:val="28"/>
              </w:rPr>
              <w:t>Status</w:t>
            </w:r>
          </w:p>
        </w:tc>
        <w:tc>
          <w:tcPr>
            <w:tcW w:w="1738" w:type="dxa"/>
            <w:gridSpan w:val="2"/>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b/>
                <w:bCs/>
                <w:szCs w:val="28"/>
              </w:rPr>
            </w:pPr>
            <w:r w:rsidRPr="006C533E">
              <w:rPr>
                <w:rFonts w:ascii="Times New Roman" w:eastAsia="Courier New" w:hAnsi="Times New Roman" w:cs="Times New Roman"/>
                <w:b/>
                <w:bCs/>
                <w:szCs w:val="28"/>
              </w:rPr>
              <w:t>Ports</w:t>
            </w: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17"/>
              </w:rPr>
            </w:pPr>
          </w:p>
        </w:tc>
      </w:tr>
      <w:tr w:rsidR="006C533E" w:rsidRPr="006C533E" w:rsidTr="00ED0DAD">
        <w:trPr>
          <w:trHeight w:val="257"/>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w:t>
            </w:r>
          </w:p>
        </w:tc>
        <w:tc>
          <w:tcPr>
            <w:tcW w:w="3436" w:type="dxa"/>
            <w:gridSpan w:val="3"/>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w w:val="99"/>
                <w:sz w:val="18"/>
              </w:rPr>
            </w:pPr>
            <w:r w:rsidRPr="006C533E">
              <w:rPr>
                <w:rFonts w:ascii="Times New Roman" w:eastAsia="Courier New" w:hAnsi="Times New Roman" w:cs="Times New Roman"/>
                <w:w w:val="99"/>
                <w:sz w:val="18"/>
              </w:rPr>
              <w:t>-------------------------------</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1</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default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active</w:t>
            </w:r>
          </w:p>
        </w:tc>
        <w:tc>
          <w:tcPr>
            <w:tcW w:w="3436" w:type="dxa"/>
            <w:gridSpan w:val="3"/>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Fa0/1, Fa0/2, Fa0/3, Fa0/4</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436" w:type="dxa"/>
            <w:gridSpan w:val="3"/>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Fa0/5, Fa0/7, Fa0/8, Fa0/9</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738" w:type="dxa"/>
            <w:gridSpan w:val="2"/>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Fa0/10, Fa0/11,</w:t>
            </w:r>
          </w:p>
        </w:tc>
        <w:tc>
          <w:tcPr>
            <w:tcW w:w="1698" w:type="dxa"/>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Fa0/12, Fa0/13</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738" w:type="dxa"/>
            <w:gridSpan w:val="2"/>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Fa0/14, Fa0/15,</w:t>
            </w:r>
          </w:p>
        </w:tc>
        <w:tc>
          <w:tcPr>
            <w:tcW w:w="1698" w:type="dxa"/>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Fa0/16, Fa0/17</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738" w:type="dxa"/>
            <w:gridSpan w:val="2"/>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Fa0/18, Fa0/19,</w:t>
            </w:r>
          </w:p>
        </w:tc>
        <w:tc>
          <w:tcPr>
            <w:tcW w:w="1698" w:type="dxa"/>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Fa0/20, Fa0/21</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436" w:type="dxa"/>
            <w:gridSpan w:val="3"/>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Fa0/22, Fa0/23, Fa0/24, Gi0/1</w:t>
            </w: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738" w:type="dxa"/>
            <w:gridSpan w:val="2"/>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Gi0/2</w:t>
            </w: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r>
      <w:tr w:rsidR="006C533E" w:rsidRPr="006C533E" w:rsidTr="00ED0DAD">
        <w:trPr>
          <w:trHeight w:val="74"/>
        </w:trPr>
        <w:tc>
          <w:tcPr>
            <w:tcW w:w="485"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6"/>
              </w:rPr>
            </w:pPr>
          </w:p>
        </w:tc>
        <w:tc>
          <w:tcPr>
            <w:tcW w:w="361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6"/>
              </w:rPr>
            </w:pPr>
          </w:p>
        </w:tc>
        <w:tc>
          <w:tcPr>
            <w:tcW w:w="1091"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6"/>
              </w:rPr>
            </w:pPr>
          </w:p>
        </w:tc>
        <w:tc>
          <w:tcPr>
            <w:tcW w:w="1738" w:type="dxa"/>
            <w:gridSpan w:val="2"/>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6"/>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6"/>
              </w:rPr>
            </w:pPr>
          </w:p>
        </w:tc>
      </w:tr>
      <w:tr w:rsidR="006C533E" w:rsidRPr="006C533E" w:rsidTr="00ED0DAD">
        <w:trPr>
          <w:trHeight w:val="198"/>
        </w:trPr>
        <w:tc>
          <w:tcPr>
            <w:tcW w:w="485" w:type="dxa"/>
            <w:shd w:val="clear" w:color="auto" w:fill="FFFF00"/>
            <w:vAlign w:val="bottom"/>
          </w:tcPr>
          <w:p w:rsidR="006C533E" w:rsidRPr="006C533E" w:rsidRDefault="006C533E" w:rsidP="00C47A30">
            <w:pPr>
              <w:spacing w:line="186" w:lineRule="exact"/>
              <w:rPr>
                <w:rFonts w:ascii="Times New Roman" w:eastAsia="Courier New" w:hAnsi="Times New Roman" w:cs="Times New Roman"/>
                <w:sz w:val="18"/>
              </w:rPr>
            </w:pPr>
            <w:r w:rsidRPr="006C533E">
              <w:rPr>
                <w:rFonts w:ascii="Times New Roman" w:eastAsia="Courier New" w:hAnsi="Times New Roman" w:cs="Times New Roman"/>
                <w:sz w:val="18"/>
              </w:rPr>
              <w:t>10</w:t>
            </w:r>
          </w:p>
        </w:tc>
        <w:tc>
          <w:tcPr>
            <w:tcW w:w="3618" w:type="dxa"/>
            <w:gridSpan w:val="2"/>
            <w:shd w:val="clear" w:color="auto" w:fill="FFFF00"/>
            <w:vAlign w:val="bottom"/>
          </w:tcPr>
          <w:p w:rsidR="006C533E" w:rsidRPr="006C533E" w:rsidRDefault="006C533E" w:rsidP="00C47A30">
            <w:pPr>
              <w:spacing w:line="186" w:lineRule="exact"/>
              <w:ind w:left="60"/>
              <w:rPr>
                <w:rFonts w:ascii="Times New Roman" w:eastAsia="Courier New" w:hAnsi="Times New Roman" w:cs="Times New Roman"/>
                <w:sz w:val="18"/>
              </w:rPr>
            </w:pPr>
            <w:r w:rsidRPr="006C533E">
              <w:rPr>
                <w:rFonts w:ascii="Times New Roman" w:eastAsia="Courier New" w:hAnsi="Times New Roman" w:cs="Times New Roman"/>
                <w:sz w:val="18"/>
              </w:rPr>
              <w:t>Student</w:t>
            </w:r>
          </w:p>
        </w:tc>
        <w:tc>
          <w:tcPr>
            <w:tcW w:w="1091" w:type="dxa"/>
            <w:shd w:val="clear" w:color="auto" w:fill="FFFF00"/>
            <w:vAlign w:val="bottom"/>
          </w:tcPr>
          <w:p w:rsidR="006C533E" w:rsidRPr="006C533E" w:rsidRDefault="006C533E" w:rsidP="00C47A30">
            <w:pPr>
              <w:spacing w:line="186" w:lineRule="exact"/>
              <w:ind w:left="40"/>
              <w:rPr>
                <w:rFonts w:ascii="Times New Roman" w:eastAsia="Courier New" w:hAnsi="Times New Roman" w:cs="Times New Roman"/>
                <w:sz w:val="18"/>
              </w:rPr>
            </w:pPr>
            <w:r w:rsidRPr="006C533E">
              <w:rPr>
                <w:rFonts w:ascii="Times New Roman" w:eastAsia="Courier New" w:hAnsi="Times New Roman" w:cs="Times New Roman"/>
                <w:sz w:val="18"/>
              </w:rPr>
              <w:t>active</w:t>
            </w:r>
          </w:p>
        </w:tc>
        <w:tc>
          <w:tcPr>
            <w:tcW w:w="586" w:type="dxa"/>
            <w:shd w:val="clear" w:color="auto" w:fill="FFFF00"/>
            <w:vAlign w:val="bottom"/>
          </w:tcPr>
          <w:p w:rsidR="006C533E" w:rsidRPr="006C533E" w:rsidRDefault="006C533E" w:rsidP="00C47A30">
            <w:pPr>
              <w:spacing w:line="186" w:lineRule="exact"/>
              <w:ind w:left="40"/>
              <w:rPr>
                <w:rFonts w:ascii="Times New Roman" w:eastAsia="Courier New" w:hAnsi="Times New Roman" w:cs="Times New Roman"/>
                <w:w w:val="96"/>
                <w:sz w:val="18"/>
              </w:rPr>
            </w:pPr>
            <w:r w:rsidRPr="006C533E">
              <w:rPr>
                <w:rFonts w:ascii="Times New Roman" w:eastAsia="Courier New" w:hAnsi="Times New Roman" w:cs="Times New Roman"/>
                <w:w w:val="96"/>
                <w:sz w:val="18"/>
              </w:rPr>
              <w:t>Fa0/6</w:t>
            </w: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17"/>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17"/>
              </w:rPr>
            </w:pPr>
          </w:p>
        </w:tc>
      </w:tr>
      <w:tr w:rsidR="006C533E" w:rsidRPr="006C533E" w:rsidTr="00ED0DAD">
        <w:trPr>
          <w:trHeight w:val="238"/>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20</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Faculty</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active</w:t>
            </w:r>
          </w:p>
        </w:tc>
        <w:tc>
          <w:tcPr>
            <w:tcW w:w="586"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21"/>
              </w:rPr>
            </w:pP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21"/>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sz w:val="21"/>
              </w:rPr>
            </w:pP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99</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Management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active</w:t>
            </w:r>
          </w:p>
        </w:tc>
        <w:tc>
          <w:tcPr>
            <w:tcW w:w="586"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1002</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proofErr w:type="spellStart"/>
            <w:r w:rsidRPr="006C533E">
              <w:rPr>
                <w:rFonts w:ascii="Times New Roman" w:eastAsia="Courier New" w:hAnsi="Times New Roman" w:cs="Times New Roman"/>
                <w:sz w:val="18"/>
              </w:rPr>
              <w:t>fddi</w:t>
            </w:r>
            <w:proofErr w:type="spellEnd"/>
            <w:r w:rsidRPr="006C533E">
              <w:rPr>
                <w:rFonts w:ascii="Times New Roman" w:eastAsia="Courier New" w:hAnsi="Times New Roman" w:cs="Times New Roman"/>
                <w:sz w:val="18"/>
              </w:rPr>
              <w:t>-default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w:t>
            </w:r>
            <w:proofErr w:type="spellStart"/>
            <w:r w:rsidRPr="006C533E">
              <w:rPr>
                <w:rFonts w:ascii="Times New Roman" w:eastAsia="Courier New" w:hAnsi="Times New Roman" w:cs="Times New Roman"/>
                <w:sz w:val="18"/>
              </w:rPr>
              <w:t>unsup</w:t>
            </w:r>
            <w:proofErr w:type="spellEnd"/>
          </w:p>
        </w:tc>
        <w:tc>
          <w:tcPr>
            <w:tcW w:w="586"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1003</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r w:rsidRPr="006C533E">
              <w:rPr>
                <w:rFonts w:ascii="Times New Roman" w:eastAsia="Courier New" w:hAnsi="Times New Roman" w:cs="Times New Roman"/>
                <w:sz w:val="18"/>
              </w:rPr>
              <w:t>token-ring-default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w:t>
            </w:r>
            <w:proofErr w:type="spellStart"/>
            <w:r w:rsidRPr="006C533E">
              <w:rPr>
                <w:rFonts w:ascii="Times New Roman" w:eastAsia="Courier New" w:hAnsi="Times New Roman" w:cs="Times New Roman"/>
                <w:sz w:val="18"/>
              </w:rPr>
              <w:t>unsup</w:t>
            </w:r>
            <w:proofErr w:type="spellEnd"/>
          </w:p>
        </w:tc>
        <w:tc>
          <w:tcPr>
            <w:tcW w:w="586"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1004</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proofErr w:type="spellStart"/>
            <w:r w:rsidRPr="006C533E">
              <w:rPr>
                <w:rFonts w:ascii="Times New Roman" w:eastAsia="Courier New" w:hAnsi="Times New Roman" w:cs="Times New Roman"/>
                <w:sz w:val="18"/>
              </w:rPr>
              <w:t>fddinet</w:t>
            </w:r>
            <w:proofErr w:type="spellEnd"/>
            <w:r w:rsidRPr="006C533E">
              <w:rPr>
                <w:rFonts w:ascii="Times New Roman" w:eastAsia="Courier New" w:hAnsi="Times New Roman" w:cs="Times New Roman"/>
                <w:sz w:val="18"/>
              </w:rPr>
              <w:t>-default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w:t>
            </w:r>
            <w:proofErr w:type="spellStart"/>
            <w:r w:rsidRPr="006C533E">
              <w:rPr>
                <w:rFonts w:ascii="Times New Roman" w:eastAsia="Courier New" w:hAnsi="Times New Roman" w:cs="Times New Roman"/>
                <w:sz w:val="18"/>
              </w:rPr>
              <w:t>unsup</w:t>
            </w:r>
            <w:proofErr w:type="spellEnd"/>
          </w:p>
        </w:tc>
        <w:tc>
          <w:tcPr>
            <w:tcW w:w="586"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r>
      <w:tr w:rsidR="006C533E" w:rsidRPr="006C533E" w:rsidTr="00ED0DAD">
        <w:trPr>
          <w:trHeight w:val="256"/>
        </w:trPr>
        <w:tc>
          <w:tcPr>
            <w:tcW w:w="485" w:type="dxa"/>
            <w:shd w:val="clear" w:color="auto" w:fill="auto"/>
            <w:vAlign w:val="bottom"/>
          </w:tcPr>
          <w:p w:rsidR="006C533E" w:rsidRPr="006C533E" w:rsidRDefault="006C533E" w:rsidP="00C47A30">
            <w:pPr>
              <w:spacing w:line="0" w:lineRule="atLeast"/>
              <w:rPr>
                <w:rFonts w:ascii="Times New Roman" w:eastAsia="Courier New" w:hAnsi="Times New Roman" w:cs="Times New Roman"/>
                <w:sz w:val="18"/>
              </w:rPr>
            </w:pPr>
            <w:r w:rsidRPr="006C533E">
              <w:rPr>
                <w:rFonts w:ascii="Times New Roman" w:eastAsia="Courier New" w:hAnsi="Times New Roman" w:cs="Times New Roman"/>
                <w:sz w:val="18"/>
              </w:rPr>
              <w:t>1005</w:t>
            </w:r>
          </w:p>
        </w:tc>
        <w:tc>
          <w:tcPr>
            <w:tcW w:w="3618" w:type="dxa"/>
            <w:gridSpan w:val="2"/>
            <w:shd w:val="clear" w:color="auto" w:fill="auto"/>
            <w:vAlign w:val="bottom"/>
          </w:tcPr>
          <w:p w:rsidR="006C533E" w:rsidRPr="006C533E" w:rsidRDefault="006C533E" w:rsidP="00C47A30">
            <w:pPr>
              <w:spacing w:line="0" w:lineRule="atLeast"/>
              <w:ind w:left="60"/>
              <w:rPr>
                <w:rFonts w:ascii="Times New Roman" w:eastAsia="Courier New" w:hAnsi="Times New Roman" w:cs="Times New Roman"/>
                <w:sz w:val="18"/>
              </w:rPr>
            </w:pPr>
            <w:proofErr w:type="spellStart"/>
            <w:r w:rsidRPr="006C533E">
              <w:rPr>
                <w:rFonts w:ascii="Times New Roman" w:eastAsia="Courier New" w:hAnsi="Times New Roman" w:cs="Times New Roman"/>
                <w:sz w:val="18"/>
              </w:rPr>
              <w:t>trnet</w:t>
            </w:r>
            <w:proofErr w:type="spellEnd"/>
            <w:r w:rsidRPr="006C533E">
              <w:rPr>
                <w:rFonts w:ascii="Times New Roman" w:eastAsia="Courier New" w:hAnsi="Times New Roman" w:cs="Times New Roman"/>
                <w:sz w:val="18"/>
              </w:rPr>
              <w:t>-default</w:t>
            </w:r>
          </w:p>
        </w:tc>
        <w:tc>
          <w:tcPr>
            <w:tcW w:w="1091" w:type="dxa"/>
            <w:shd w:val="clear" w:color="auto" w:fill="auto"/>
            <w:vAlign w:val="bottom"/>
          </w:tcPr>
          <w:p w:rsidR="006C533E" w:rsidRPr="006C533E" w:rsidRDefault="006C533E" w:rsidP="00C47A30">
            <w:pPr>
              <w:spacing w:line="0" w:lineRule="atLeast"/>
              <w:ind w:left="40"/>
              <w:rPr>
                <w:rFonts w:ascii="Times New Roman" w:eastAsia="Courier New" w:hAnsi="Times New Roman" w:cs="Times New Roman"/>
                <w:sz w:val="18"/>
              </w:rPr>
            </w:pPr>
            <w:r w:rsidRPr="006C533E">
              <w:rPr>
                <w:rFonts w:ascii="Times New Roman" w:eastAsia="Courier New" w:hAnsi="Times New Roman" w:cs="Times New Roman"/>
                <w:sz w:val="18"/>
              </w:rPr>
              <w:t>act/</w:t>
            </w:r>
            <w:proofErr w:type="spellStart"/>
            <w:r w:rsidRPr="006C533E">
              <w:rPr>
                <w:rFonts w:ascii="Times New Roman" w:eastAsia="Courier New" w:hAnsi="Times New Roman" w:cs="Times New Roman"/>
                <w:sz w:val="18"/>
              </w:rPr>
              <w:t>unsup</w:t>
            </w:r>
            <w:proofErr w:type="spellEnd"/>
          </w:p>
        </w:tc>
        <w:tc>
          <w:tcPr>
            <w:tcW w:w="586"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152"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c>
          <w:tcPr>
            <w:tcW w:w="1698" w:type="dxa"/>
            <w:shd w:val="clear" w:color="auto" w:fill="auto"/>
            <w:vAlign w:val="bottom"/>
          </w:tcPr>
          <w:p w:rsidR="006C533E" w:rsidRPr="006C533E" w:rsidRDefault="006C533E" w:rsidP="00C47A30">
            <w:pPr>
              <w:spacing w:line="0" w:lineRule="atLeast"/>
              <w:rPr>
                <w:rFonts w:ascii="Times New Roman" w:eastAsia="Times New Roman" w:hAnsi="Times New Roman" w:cs="Times New Roman"/>
              </w:rPr>
            </w:pPr>
          </w:p>
        </w:tc>
      </w:tr>
    </w:tbl>
    <w:p w:rsidR="00ED0DAD" w:rsidRPr="00735E4D" w:rsidRDefault="002907A7" w:rsidP="00735E4D">
      <w:pPr>
        <w:pStyle w:val="ListParagraph"/>
        <w:numPr>
          <w:ilvl w:val="0"/>
          <w:numId w:val="8"/>
        </w:numPr>
        <w:spacing w:after="0" w:line="0" w:lineRule="atLeast"/>
        <w:rPr>
          <w:rFonts w:ascii="Times New Roman" w:eastAsia="Courier New" w:hAnsi="Times New Roman" w:cs="Times New Roman"/>
          <w:b/>
        </w:rPr>
      </w:pPr>
      <w:r w:rsidRPr="002907A7">
        <w:rPr>
          <w:rFonts w:ascii="Times New Roman" w:eastAsia="Arial" w:hAnsi="Times New Roman" w:cs="Times New Roman"/>
        </w:rPr>
        <w:t xml:space="preserve">Issue the </w:t>
      </w:r>
      <w:r w:rsidRPr="002907A7">
        <w:rPr>
          <w:rFonts w:ascii="Times New Roman" w:eastAsia="Arial" w:hAnsi="Times New Roman" w:cs="Times New Roman"/>
          <w:b/>
        </w:rPr>
        <w:t xml:space="preserve">show </w:t>
      </w:r>
      <w:proofErr w:type="spellStart"/>
      <w:r w:rsidRPr="002907A7">
        <w:rPr>
          <w:rFonts w:ascii="Times New Roman" w:eastAsia="Arial" w:hAnsi="Times New Roman" w:cs="Times New Roman"/>
          <w:b/>
        </w:rPr>
        <w:t>ip</w:t>
      </w:r>
      <w:proofErr w:type="spellEnd"/>
      <w:r w:rsidRPr="002907A7">
        <w:rPr>
          <w:rFonts w:ascii="Times New Roman" w:eastAsia="Arial" w:hAnsi="Times New Roman" w:cs="Times New Roman"/>
          <w:b/>
        </w:rPr>
        <w:t xml:space="preserve"> interface brief</w:t>
      </w:r>
      <w:r w:rsidRPr="002907A7">
        <w:rPr>
          <w:rFonts w:ascii="Times New Roman" w:eastAsia="Arial" w:hAnsi="Times New Roman" w:cs="Times New Roman"/>
        </w:rPr>
        <w:t xml:space="preserve"> command</w:t>
      </w:r>
    </w:p>
    <w:p w:rsidR="00ED0DAD" w:rsidRDefault="00ED0DAD" w:rsidP="0068114D">
      <w:pPr>
        <w:pStyle w:val="ListParagraph"/>
        <w:spacing w:line="0" w:lineRule="atLeast"/>
        <w:rPr>
          <w:rFonts w:ascii="Courier New" w:eastAsia="Courier New" w:hAnsi="Courier New"/>
          <w:color w:val="FF0000"/>
        </w:rPr>
      </w:pPr>
    </w:p>
    <w:p w:rsidR="00ED0DAD" w:rsidRDefault="00ED0DAD" w:rsidP="0068114D">
      <w:pPr>
        <w:pStyle w:val="ListParagraph"/>
        <w:spacing w:line="0" w:lineRule="atLeast"/>
        <w:rPr>
          <w:rFonts w:ascii="Courier New" w:eastAsia="Courier New" w:hAnsi="Courier New"/>
          <w:color w:val="FF0000"/>
        </w:rPr>
      </w:pPr>
    </w:p>
    <w:p w:rsidR="0068114D" w:rsidRDefault="0068114D" w:rsidP="0068114D">
      <w:pPr>
        <w:pStyle w:val="ListParagraph"/>
        <w:spacing w:line="0" w:lineRule="atLeast"/>
        <w:rPr>
          <w:rFonts w:ascii="Courier New" w:eastAsia="Courier New" w:hAnsi="Courier New"/>
          <w:b/>
          <w:color w:val="FF0000"/>
        </w:rPr>
      </w:pPr>
      <w:r w:rsidRPr="0068114D">
        <w:rPr>
          <w:rFonts w:ascii="Courier New" w:eastAsia="Courier New" w:hAnsi="Courier New"/>
          <w:color w:val="FF0000"/>
        </w:rPr>
        <w:t xml:space="preserve">S1# </w:t>
      </w:r>
      <w:r w:rsidRPr="0068114D">
        <w:rPr>
          <w:rFonts w:ascii="Courier New" w:eastAsia="Courier New" w:hAnsi="Courier New"/>
          <w:b/>
          <w:color w:val="FF0000"/>
        </w:rPr>
        <w:t xml:space="preserve">show </w:t>
      </w:r>
      <w:proofErr w:type="spellStart"/>
      <w:r w:rsidRPr="0068114D">
        <w:rPr>
          <w:rFonts w:ascii="Courier New" w:eastAsia="Courier New" w:hAnsi="Courier New"/>
          <w:b/>
          <w:color w:val="FF0000"/>
        </w:rPr>
        <w:t>ip</w:t>
      </w:r>
      <w:proofErr w:type="spellEnd"/>
      <w:r w:rsidRPr="0068114D">
        <w:rPr>
          <w:rFonts w:ascii="Courier New" w:eastAsia="Courier New" w:hAnsi="Courier New"/>
          <w:b/>
          <w:color w:val="FF0000"/>
        </w:rPr>
        <w:t xml:space="preserve"> interface brief</w:t>
      </w:r>
    </w:p>
    <w:tbl>
      <w:tblPr>
        <w:tblW w:w="0" w:type="auto"/>
        <w:tblInd w:w="720" w:type="dxa"/>
        <w:tblLayout w:type="fixed"/>
        <w:tblCellMar>
          <w:left w:w="0" w:type="dxa"/>
          <w:right w:w="0" w:type="dxa"/>
        </w:tblCellMar>
        <w:tblLook w:val="0000"/>
      </w:tblPr>
      <w:tblGrid>
        <w:gridCol w:w="2060"/>
        <w:gridCol w:w="1940"/>
        <w:gridCol w:w="1300"/>
        <w:gridCol w:w="100"/>
        <w:gridCol w:w="1520"/>
        <w:gridCol w:w="1280"/>
        <w:gridCol w:w="440"/>
      </w:tblGrid>
      <w:tr w:rsidR="0068114D" w:rsidRPr="0068114D" w:rsidTr="00C47A30">
        <w:trPr>
          <w:trHeight w:val="20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Interface</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IP-Address</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w w:val="98"/>
              </w:rPr>
            </w:pPr>
            <w:r w:rsidRPr="0068114D">
              <w:rPr>
                <w:rFonts w:ascii="Times New Roman" w:eastAsia="Courier New" w:hAnsi="Times New Roman" w:cs="Times New Roman"/>
                <w:color w:val="FF0000"/>
                <w:w w:val="98"/>
              </w:rPr>
              <w:t>OK? Method</w:t>
            </w:r>
          </w:p>
        </w:tc>
        <w:tc>
          <w:tcPr>
            <w:tcW w:w="1620" w:type="dxa"/>
            <w:gridSpan w:val="2"/>
            <w:shd w:val="clear" w:color="auto" w:fill="auto"/>
            <w:vAlign w:val="bottom"/>
          </w:tcPr>
          <w:p w:rsidR="0068114D" w:rsidRPr="0068114D" w:rsidRDefault="0068114D" w:rsidP="00C47A30">
            <w:pPr>
              <w:spacing w:line="0" w:lineRule="atLeast"/>
              <w:ind w:left="100"/>
              <w:rPr>
                <w:rFonts w:ascii="Times New Roman" w:eastAsia="Courier New" w:hAnsi="Times New Roman" w:cs="Times New Roman"/>
                <w:color w:val="FF0000"/>
              </w:rPr>
            </w:pPr>
            <w:r w:rsidRPr="0068114D">
              <w:rPr>
                <w:rFonts w:ascii="Times New Roman" w:eastAsia="Courier New" w:hAnsi="Times New Roman" w:cs="Times New Roman"/>
                <w:color w:val="FF0000"/>
              </w:rPr>
              <w:t>Status</w:t>
            </w:r>
          </w:p>
        </w:tc>
        <w:tc>
          <w:tcPr>
            <w:tcW w:w="1720" w:type="dxa"/>
            <w:gridSpan w:val="2"/>
            <w:shd w:val="clear" w:color="auto" w:fill="auto"/>
            <w:vAlign w:val="bottom"/>
          </w:tcPr>
          <w:p w:rsidR="0068114D" w:rsidRPr="0068114D" w:rsidRDefault="0068114D" w:rsidP="00C47A30">
            <w:pPr>
              <w:spacing w:line="0" w:lineRule="atLeast"/>
              <w:ind w:left="860"/>
              <w:rPr>
                <w:rFonts w:ascii="Times New Roman" w:eastAsia="Courier New" w:hAnsi="Times New Roman" w:cs="Times New Roman"/>
                <w:color w:val="FF0000"/>
                <w:w w:val="97"/>
              </w:rPr>
            </w:pPr>
            <w:r w:rsidRPr="0068114D">
              <w:rPr>
                <w:rFonts w:ascii="Times New Roman" w:eastAsia="Courier New" w:hAnsi="Times New Roman" w:cs="Times New Roman"/>
                <w:color w:val="FF0000"/>
                <w:w w:val="97"/>
              </w:rPr>
              <w:t>Protocol</w:t>
            </w:r>
          </w:p>
        </w:tc>
      </w:tr>
      <w:tr w:rsidR="0068114D" w:rsidRPr="0068114D" w:rsidTr="00C47A30">
        <w:trPr>
          <w:trHeight w:val="26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Vlan1</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620" w:type="dxa"/>
            <w:gridSpan w:val="2"/>
            <w:shd w:val="clear" w:color="auto" w:fill="auto"/>
            <w:vAlign w:val="bottom"/>
          </w:tcPr>
          <w:p w:rsidR="0068114D" w:rsidRPr="0068114D" w:rsidRDefault="0068114D" w:rsidP="00C47A30">
            <w:pPr>
              <w:spacing w:line="0" w:lineRule="atLeast"/>
              <w:ind w:left="100"/>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c>
          <w:tcPr>
            <w:tcW w:w="1720" w:type="dxa"/>
            <w:gridSpan w:val="2"/>
            <w:shd w:val="clear" w:color="auto" w:fill="auto"/>
            <w:vAlign w:val="bottom"/>
          </w:tcPr>
          <w:p w:rsidR="0068114D" w:rsidRPr="0068114D" w:rsidRDefault="0068114D" w:rsidP="00C47A30">
            <w:pPr>
              <w:spacing w:line="0" w:lineRule="atLeast"/>
              <w:ind w:left="860"/>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r>
      <w:tr w:rsidR="0068114D" w:rsidRPr="0068114D" w:rsidTr="00C47A30">
        <w:trPr>
          <w:trHeight w:val="78"/>
        </w:trPr>
        <w:tc>
          <w:tcPr>
            <w:tcW w:w="206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194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13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152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128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44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r>
      <w:tr w:rsidR="0068114D" w:rsidRPr="0068114D" w:rsidTr="00C47A30">
        <w:trPr>
          <w:trHeight w:val="204"/>
        </w:trPr>
        <w:tc>
          <w:tcPr>
            <w:tcW w:w="2060" w:type="dxa"/>
            <w:shd w:val="clear" w:color="auto" w:fill="FFFF00"/>
            <w:vAlign w:val="bottom"/>
          </w:tcPr>
          <w:p w:rsidR="0068114D" w:rsidRPr="0068114D" w:rsidRDefault="0068114D" w:rsidP="00C47A30">
            <w:pPr>
              <w:spacing w:line="186" w:lineRule="exact"/>
              <w:rPr>
                <w:rFonts w:ascii="Times New Roman" w:eastAsia="Courier New" w:hAnsi="Times New Roman" w:cs="Times New Roman"/>
                <w:color w:val="FF0000"/>
              </w:rPr>
            </w:pPr>
            <w:r w:rsidRPr="0068114D">
              <w:rPr>
                <w:rFonts w:ascii="Times New Roman" w:eastAsia="Courier New" w:hAnsi="Times New Roman" w:cs="Times New Roman"/>
                <w:color w:val="FF0000"/>
              </w:rPr>
              <w:t>Vlan99</w:t>
            </w:r>
          </w:p>
        </w:tc>
        <w:tc>
          <w:tcPr>
            <w:tcW w:w="1940" w:type="dxa"/>
            <w:shd w:val="clear" w:color="auto" w:fill="FFFF00"/>
            <w:vAlign w:val="bottom"/>
          </w:tcPr>
          <w:p w:rsidR="0068114D" w:rsidRPr="0068114D" w:rsidRDefault="0068114D" w:rsidP="00C47A30">
            <w:pPr>
              <w:spacing w:line="186" w:lineRule="exac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192.168.1.11</w:t>
            </w:r>
          </w:p>
        </w:tc>
        <w:tc>
          <w:tcPr>
            <w:tcW w:w="1300" w:type="dxa"/>
            <w:shd w:val="clear" w:color="auto" w:fill="FFFF00"/>
            <w:vAlign w:val="bottom"/>
          </w:tcPr>
          <w:p w:rsidR="0068114D" w:rsidRPr="0068114D" w:rsidRDefault="0068114D" w:rsidP="00C47A30">
            <w:pPr>
              <w:spacing w:line="186" w:lineRule="exact"/>
              <w:ind w:left="220"/>
              <w:rPr>
                <w:rFonts w:ascii="Times New Roman" w:eastAsia="Courier New" w:hAnsi="Times New Roman" w:cs="Times New Roman"/>
                <w:color w:val="FF0000"/>
                <w:w w:val="98"/>
              </w:rPr>
            </w:pPr>
            <w:r w:rsidRPr="0068114D">
              <w:rPr>
                <w:rFonts w:ascii="Times New Roman" w:eastAsia="Courier New" w:hAnsi="Times New Roman" w:cs="Times New Roman"/>
                <w:color w:val="FF0000"/>
                <w:w w:val="98"/>
              </w:rPr>
              <w:t>YES manual</w:t>
            </w: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1520" w:type="dxa"/>
            <w:shd w:val="clear" w:color="auto" w:fill="FFFF00"/>
            <w:vAlign w:val="bottom"/>
          </w:tcPr>
          <w:p w:rsidR="0068114D" w:rsidRPr="0068114D" w:rsidRDefault="0068114D" w:rsidP="00C47A30">
            <w:pPr>
              <w:spacing w:line="186" w:lineRule="exact"/>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c>
          <w:tcPr>
            <w:tcW w:w="1280" w:type="dxa"/>
            <w:shd w:val="clear" w:color="auto" w:fill="FFFF00"/>
            <w:vAlign w:val="bottom"/>
          </w:tcPr>
          <w:p w:rsidR="0068114D" w:rsidRPr="0068114D" w:rsidRDefault="0068114D" w:rsidP="00C47A30">
            <w:pPr>
              <w:spacing w:line="186" w:lineRule="exact"/>
              <w:ind w:left="860"/>
              <w:rPr>
                <w:rFonts w:ascii="Times New Roman" w:eastAsia="Courier New" w:hAnsi="Times New Roman" w:cs="Times New Roman"/>
                <w:color w:val="FF0000"/>
                <w:w w:val="92"/>
              </w:rPr>
            </w:pPr>
            <w:r w:rsidRPr="0068114D">
              <w:rPr>
                <w:rFonts w:ascii="Times New Roman" w:eastAsia="Courier New" w:hAnsi="Times New Roman" w:cs="Times New Roman"/>
                <w:color w:val="FF0000"/>
                <w:w w:val="92"/>
              </w:rPr>
              <w:t>down</w:t>
            </w:r>
          </w:p>
        </w:tc>
        <w:tc>
          <w:tcPr>
            <w:tcW w:w="44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r>
      <w:tr w:rsidR="0068114D" w:rsidRPr="0068114D" w:rsidTr="00C47A30">
        <w:trPr>
          <w:trHeight w:val="246"/>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FastEthernet0/1</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620" w:type="dxa"/>
            <w:gridSpan w:val="2"/>
            <w:shd w:val="clear" w:color="auto" w:fill="auto"/>
            <w:vAlign w:val="bottom"/>
          </w:tcPr>
          <w:p w:rsidR="0068114D" w:rsidRPr="0068114D" w:rsidRDefault="0068114D" w:rsidP="00C47A30">
            <w:pPr>
              <w:spacing w:line="0" w:lineRule="atLeast"/>
              <w:ind w:left="100"/>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c>
          <w:tcPr>
            <w:tcW w:w="1720" w:type="dxa"/>
            <w:gridSpan w:val="2"/>
            <w:shd w:val="clear" w:color="auto" w:fill="auto"/>
            <w:vAlign w:val="bottom"/>
          </w:tcPr>
          <w:p w:rsidR="0068114D" w:rsidRPr="0068114D" w:rsidRDefault="0068114D" w:rsidP="00C47A30">
            <w:pPr>
              <w:spacing w:line="0" w:lineRule="atLeast"/>
              <w:ind w:left="860"/>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r>
      <w:tr w:rsidR="0068114D" w:rsidRPr="0068114D" w:rsidTr="00C47A30">
        <w:trPr>
          <w:trHeight w:val="26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FastEthernet0/2</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3240" w:type="dxa"/>
            <w:gridSpan w:val="3"/>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 xml:space="preserve">administratively down </w:t>
            </w:r>
            <w:proofErr w:type="spellStart"/>
            <w:r w:rsidRPr="0068114D">
              <w:rPr>
                <w:rFonts w:ascii="Times New Roman" w:eastAsia="Courier New" w:hAnsi="Times New Roman" w:cs="Times New Roman"/>
                <w:color w:val="FF0000"/>
              </w:rPr>
              <w:t>down</w:t>
            </w:r>
            <w:proofErr w:type="spellEnd"/>
          </w:p>
        </w:tc>
      </w:tr>
      <w:tr w:rsidR="0068114D" w:rsidRPr="0068114D" w:rsidTr="00C47A30">
        <w:trPr>
          <w:trHeight w:val="26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FastEthernet0/3</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3240" w:type="dxa"/>
            <w:gridSpan w:val="3"/>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 xml:space="preserve">administratively down </w:t>
            </w:r>
            <w:proofErr w:type="spellStart"/>
            <w:r w:rsidRPr="0068114D">
              <w:rPr>
                <w:rFonts w:ascii="Times New Roman" w:eastAsia="Courier New" w:hAnsi="Times New Roman" w:cs="Times New Roman"/>
                <w:color w:val="FF0000"/>
              </w:rPr>
              <w:t>down</w:t>
            </w:r>
            <w:proofErr w:type="spellEnd"/>
          </w:p>
        </w:tc>
      </w:tr>
      <w:tr w:rsidR="0068114D" w:rsidRPr="0068114D" w:rsidTr="00C47A30">
        <w:trPr>
          <w:trHeight w:val="26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FastEthernet0/4</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3240" w:type="dxa"/>
            <w:gridSpan w:val="3"/>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 xml:space="preserve">administratively down </w:t>
            </w:r>
            <w:proofErr w:type="spellStart"/>
            <w:r w:rsidRPr="0068114D">
              <w:rPr>
                <w:rFonts w:ascii="Times New Roman" w:eastAsia="Courier New" w:hAnsi="Times New Roman" w:cs="Times New Roman"/>
                <w:color w:val="FF0000"/>
              </w:rPr>
              <w:t>down</w:t>
            </w:r>
            <w:proofErr w:type="spellEnd"/>
          </w:p>
        </w:tc>
      </w:tr>
      <w:tr w:rsidR="0068114D" w:rsidRPr="0068114D" w:rsidTr="00C47A30">
        <w:trPr>
          <w:trHeight w:val="26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FastEthernet0/5</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3240" w:type="dxa"/>
            <w:gridSpan w:val="3"/>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 xml:space="preserve">administratively down </w:t>
            </w:r>
            <w:proofErr w:type="spellStart"/>
            <w:r w:rsidRPr="0068114D">
              <w:rPr>
                <w:rFonts w:ascii="Times New Roman" w:eastAsia="Courier New" w:hAnsi="Times New Roman" w:cs="Times New Roman"/>
                <w:color w:val="FF0000"/>
              </w:rPr>
              <w:t>down</w:t>
            </w:r>
            <w:proofErr w:type="spellEnd"/>
          </w:p>
        </w:tc>
      </w:tr>
      <w:tr w:rsidR="0068114D" w:rsidRPr="0068114D" w:rsidTr="00C47A30">
        <w:trPr>
          <w:trHeight w:val="264"/>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FastEthernet0/6</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620" w:type="dxa"/>
            <w:gridSpan w:val="2"/>
            <w:shd w:val="clear" w:color="auto" w:fill="auto"/>
            <w:vAlign w:val="bottom"/>
          </w:tcPr>
          <w:p w:rsidR="0068114D" w:rsidRPr="0068114D" w:rsidRDefault="0068114D" w:rsidP="00C47A30">
            <w:pPr>
              <w:spacing w:line="0" w:lineRule="atLeast"/>
              <w:ind w:left="100"/>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c>
          <w:tcPr>
            <w:tcW w:w="1720" w:type="dxa"/>
            <w:gridSpan w:val="2"/>
            <w:shd w:val="clear" w:color="auto" w:fill="auto"/>
            <w:vAlign w:val="bottom"/>
          </w:tcPr>
          <w:p w:rsidR="0068114D" w:rsidRPr="0068114D" w:rsidRDefault="0068114D" w:rsidP="00C47A30">
            <w:pPr>
              <w:spacing w:line="0" w:lineRule="atLeast"/>
              <w:ind w:left="860"/>
              <w:rPr>
                <w:rFonts w:ascii="Times New Roman" w:eastAsia="Courier New" w:hAnsi="Times New Roman" w:cs="Times New Roman"/>
                <w:color w:val="FF0000"/>
              </w:rPr>
            </w:pPr>
            <w:r w:rsidRPr="0068114D">
              <w:rPr>
                <w:rFonts w:ascii="Times New Roman" w:eastAsia="Courier New" w:hAnsi="Times New Roman" w:cs="Times New Roman"/>
                <w:color w:val="FF0000"/>
              </w:rPr>
              <w:t>up</w:t>
            </w:r>
          </w:p>
        </w:tc>
      </w:tr>
      <w:tr w:rsidR="0068114D" w:rsidRPr="0068114D" w:rsidTr="00C47A30">
        <w:trPr>
          <w:trHeight w:val="265"/>
        </w:trPr>
        <w:tc>
          <w:tcPr>
            <w:tcW w:w="2060" w:type="dxa"/>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FastEthernet0/7</w:t>
            </w:r>
          </w:p>
        </w:tc>
        <w:tc>
          <w:tcPr>
            <w:tcW w:w="1940" w:type="dxa"/>
            <w:shd w:val="clear" w:color="auto" w:fill="auto"/>
            <w:vAlign w:val="bottom"/>
          </w:tcPr>
          <w:p w:rsidR="0068114D" w:rsidRPr="0068114D" w:rsidRDefault="0068114D" w:rsidP="00C47A30">
            <w:pPr>
              <w:spacing w:line="0" w:lineRule="atLeast"/>
              <w:ind w:left="420"/>
              <w:rPr>
                <w:rFonts w:ascii="Times New Roman" w:eastAsia="Courier New" w:hAnsi="Times New Roman" w:cs="Times New Roman"/>
                <w:color w:val="FF0000"/>
              </w:rPr>
            </w:pPr>
            <w:r w:rsidRPr="0068114D">
              <w:rPr>
                <w:rFonts w:ascii="Times New Roman" w:eastAsia="Courier New" w:hAnsi="Times New Roman" w:cs="Times New Roman"/>
                <w:color w:val="FF0000"/>
              </w:rPr>
              <w:t>unassigned</w:t>
            </w:r>
          </w:p>
        </w:tc>
        <w:tc>
          <w:tcPr>
            <w:tcW w:w="1300" w:type="dxa"/>
            <w:shd w:val="clear" w:color="auto" w:fill="auto"/>
            <w:vAlign w:val="bottom"/>
          </w:tcPr>
          <w:p w:rsidR="0068114D" w:rsidRPr="0068114D" w:rsidRDefault="0068114D" w:rsidP="00C47A30">
            <w:pPr>
              <w:spacing w:line="0" w:lineRule="atLeast"/>
              <w:ind w:left="220"/>
              <w:rPr>
                <w:rFonts w:ascii="Times New Roman" w:eastAsia="Courier New" w:hAnsi="Times New Roman" w:cs="Times New Roman"/>
                <w:color w:val="FF0000"/>
              </w:rPr>
            </w:pPr>
            <w:r w:rsidRPr="0068114D">
              <w:rPr>
                <w:rFonts w:ascii="Times New Roman" w:eastAsia="Courier New" w:hAnsi="Times New Roman" w:cs="Times New Roman"/>
                <w:color w:val="FF0000"/>
              </w:rPr>
              <w:t>YES unset</w:t>
            </w:r>
          </w:p>
        </w:tc>
        <w:tc>
          <w:tcPr>
            <w:tcW w:w="100" w:type="dxa"/>
            <w:shd w:val="clear" w:color="auto" w:fill="auto"/>
            <w:vAlign w:val="bottom"/>
          </w:tcPr>
          <w:p w:rsidR="0068114D" w:rsidRPr="0068114D" w:rsidRDefault="0068114D" w:rsidP="00C47A30">
            <w:pPr>
              <w:spacing w:line="0" w:lineRule="atLeast"/>
              <w:rPr>
                <w:rFonts w:ascii="Times New Roman" w:eastAsia="Times New Roman" w:hAnsi="Times New Roman" w:cs="Times New Roman"/>
              </w:rPr>
            </w:pPr>
          </w:p>
        </w:tc>
        <w:tc>
          <w:tcPr>
            <w:tcW w:w="3240" w:type="dxa"/>
            <w:gridSpan w:val="3"/>
            <w:shd w:val="clear" w:color="auto" w:fill="auto"/>
            <w:vAlign w:val="bottom"/>
          </w:tcPr>
          <w:p w:rsidR="0068114D" w:rsidRPr="0068114D" w:rsidRDefault="0068114D" w:rsidP="00C47A30">
            <w:pPr>
              <w:spacing w:line="0" w:lineRule="atLeast"/>
              <w:rPr>
                <w:rFonts w:ascii="Times New Roman" w:eastAsia="Courier New" w:hAnsi="Times New Roman" w:cs="Times New Roman"/>
                <w:color w:val="FF0000"/>
              </w:rPr>
            </w:pPr>
            <w:r w:rsidRPr="0068114D">
              <w:rPr>
                <w:rFonts w:ascii="Times New Roman" w:eastAsia="Courier New" w:hAnsi="Times New Roman" w:cs="Times New Roman"/>
                <w:color w:val="FF0000"/>
              </w:rPr>
              <w:t xml:space="preserve">administratively down </w:t>
            </w:r>
            <w:proofErr w:type="spellStart"/>
            <w:r w:rsidRPr="0068114D">
              <w:rPr>
                <w:rFonts w:ascii="Times New Roman" w:eastAsia="Courier New" w:hAnsi="Times New Roman" w:cs="Times New Roman"/>
                <w:color w:val="FF0000"/>
              </w:rPr>
              <w:t>down</w:t>
            </w:r>
            <w:proofErr w:type="spellEnd"/>
          </w:p>
        </w:tc>
      </w:tr>
    </w:tbl>
    <w:p w:rsidR="00C8458E" w:rsidRPr="00B229BE" w:rsidRDefault="00C8458E" w:rsidP="006D217D">
      <w:pPr>
        <w:tabs>
          <w:tab w:val="left" w:pos="700"/>
        </w:tabs>
        <w:spacing w:line="0" w:lineRule="atLeast"/>
        <w:ind w:left="360"/>
        <w:rPr>
          <w:rFonts w:ascii="Times New Roman" w:eastAsia="Arial" w:hAnsi="Times New Roman" w:cs="Times New Roman"/>
          <w:sz w:val="24"/>
          <w:szCs w:val="24"/>
        </w:rPr>
      </w:pPr>
      <w:r w:rsidRPr="00C8458E">
        <w:rPr>
          <w:rFonts w:ascii="Times New Roman" w:eastAsia="Arial" w:hAnsi="Times New Roman" w:cs="Times New Roman"/>
        </w:rPr>
        <w:t>d.</w:t>
      </w:r>
      <w:r w:rsidRPr="00C8458E">
        <w:rPr>
          <w:rFonts w:ascii="Times New Roman" w:eastAsia="Arial" w:hAnsi="Times New Roman" w:cs="Times New Roman"/>
        </w:rPr>
        <w:tab/>
      </w:r>
      <w:r w:rsidRPr="00B229BE">
        <w:rPr>
          <w:rFonts w:ascii="Times New Roman" w:eastAsia="Arial" w:hAnsi="Times New Roman" w:cs="Times New Roman"/>
          <w:sz w:val="24"/>
          <w:szCs w:val="24"/>
        </w:rPr>
        <w:t>Use the Topology to assign VLANs to the appropriate ports on S2.</w:t>
      </w:r>
    </w:p>
    <w:p w:rsidR="006D217D" w:rsidRPr="00B229BE" w:rsidRDefault="006D217D" w:rsidP="006D217D">
      <w:pPr>
        <w:numPr>
          <w:ilvl w:val="0"/>
          <w:numId w:val="9"/>
        </w:numPr>
        <w:tabs>
          <w:tab w:val="left" w:pos="720"/>
        </w:tabs>
        <w:spacing w:after="0" w:line="0" w:lineRule="atLeast"/>
        <w:ind w:left="720" w:hanging="360"/>
        <w:rPr>
          <w:rFonts w:ascii="Times New Roman" w:eastAsia="Arial" w:hAnsi="Times New Roman" w:cs="Times New Roman"/>
          <w:sz w:val="24"/>
          <w:szCs w:val="24"/>
        </w:rPr>
      </w:pPr>
      <w:r w:rsidRPr="00B229BE">
        <w:rPr>
          <w:rFonts w:ascii="Times New Roman" w:eastAsia="Arial" w:hAnsi="Times New Roman" w:cs="Times New Roman"/>
          <w:sz w:val="24"/>
          <w:szCs w:val="24"/>
        </w:rPr>
        <w:t>Remove the IP address for VLAN 1 on S2.</w:t>
      </w:r>
    </w:p>
    <w:p w:rsidR="006D217D" w:rsidRPr="00B229BE" w:rsidRDefault="006D217D" w:rsidP="006D217D">
      <w:pPr>
        <w:spacing w:line="120" w:lineRule="exact"/>
        <w:ind w:firstLine="720"/>
        <w:rPr>
          <w:rFonts w:ascii="Times New Roman" w:eastAsia="Arial" w:hAnsi="Times New Roman" w:cs="Times New Roman"/>
          <w:sz w:val="24"/>
          <w:szCs w:val="24"/>
        </w:rPr>
      </w:pPr>
    </w:p>
    <w:p w:rsidR="006D217D" w:rsidRPr="00B229BE" w:rsidRDefault="006D217D" w:rsidP="006D217D">
      <w:pPr>
        <w:numPr>
          <w:ilvl w:val="0"/>
          <w:numId w:val="9"/>
        </w:numPr>
        <w:tabs>
          <w:tab w:val="left" w:pos="720"/>
        </w:tabs>
        <w:spacing w:after="0" w:line="0" w:lineRule="atLeast"/>
        <w:ind w:left="720" w:hanging="360"/>
        <w:rPr>
          <w:rFonts w:ascii="Times New Roman" w:eastAsia="Arial" w:hAnsi="Times New Roman" w:cs="Times New Roman"/>
          <w:sz w:val="24"/>
          <w:szCs w:val="24"/>
        </w:rPr>
      </w:pPr>
      <w:r w:rsidRPr="00B229BE">
        <w:rPr>
          <w:rFonts w:ascii="Times New Roman" w:eastAsia="Arial" w:hAnsi="Times New Roman" w:cs="Times New Roman"/>
          <w:sz w:val="24"/>
          <w:szCs w:val="24"/>
        </w:rPr>
        <w:t>Configure an IP address for VLAN 99 on S2 according to the Addressing Table.</w:t>
      </w:r>
    </w:p>
    <w:p w:rsidR="006D217D" w:rsidRPr="00B229BE" w:rsidRDefault="006D217D" w:rsidP="006D217D">
      <w:pPr>
        <w:spacing w:line="128" w:lineRule="exact"/>
        <w:rPr>
          <w:rFonts w:ascii="Times New Roman" w:eastAsia="Arial" w:hAnsi="Times New Roman" w:cs="Times New Roman"/>
          <w:sz w:val="24"/>
          <w:szCs w:val="24"/>
        </w:rPr>
      </w:pPr>
    </w:p>
    <w:p w:rsidR="00B229BE" w:rsidRPr="00FF33B2" w:rsidRDefault="006D217D" w:rsidP="00FF33B2">
      <w:pPr>
        <w:numPr>
          <w:ilvl w:val="0"/>
          <w:numId w:val="9"/>
        </w:numPr>
        <w:tabs>
          <w:tab w:val="left" w:pos="720"/>
        </w:tabs>
        <w:spacing w:after="0" w:line="0" w:lineRule="atLeast"/>
        <w:ind w:left="720" w:hanging="360"/>
        <w:rPr>
          <w:rFonts w:ascii="Times New Roman" w:eastAsia="Arial" w:hAnsi="Times New Roman" w:cs="Times New Roman"/>
          <w:sz w:val="24"/>
          <w:szCs w:val="24"/>
        </w:rPr>
      </w:pPr>
      <w:r w:rsidRPr="00B229BE">
        <w:rPr>
          <w:rFonts w:ascii="Times New Roman" w:eastAsia="Arial" w:hAnsi="Times New Roman" w:cs="Times New Roman"/>
          <w:sz w:val="24"/>
          <w:szCs w:val="24"/>
        </w:rPr>
        <w:t xml:space="preserve">Use the </w:t>
      </w:r>
      <w:r w:rsidRPr="00B229BE">
        <w:rPr>
          <w:rFonts w:ascii="Times New Roman" w:eastAsia="Arial" w:hAnsi="Times New Roman" w:cs="Times New Roman"/>
          <w:b/>
          <w:sz w:val="24"/>
          <w:szCs w:val="24"/>
        </w:rPr>
        <w:t xml:space="preserve">show </w:t>
      </w:r>
      <w:proofErr w:type="spellStart"/>
      <w:r w:rsidRPr="00B229BE">
        <w:rPr>
          <w:rFonts w:ascii="Times New Roman" w:eastAsia="Arial" w:hAnsi="Times New Roman" w:cs="Times New Roman"/>
          <w:b/>
          <w:sz w:val="24"/>
          <w:szCs w:val="24"/>
        </w:rPr>
        <w:t>vlan</w:t>
      </w:r>
      <w:proofErr w:type="spellEnd"/>
      <w:r w:rsidRPr="00B229BE">
        <w:rPr>
          <w:rFonts w:ascii="Times New Roman" w:eastAsia="Arial" w:hAnsi="Times New Roman" w:cs="Times New Roman"/>
          <w:b/>
          <w:sz w:val="24"/>
          <w:szCs w:val="24"/>
        </w:rPr>
        <w:t xml:space="preserve"> brief</w:t>
      </w:r>
      <w:r w:rsidRPr="00B229BE">
        <w:rPr>
          <w:rFonts w:ascii="Times New Roman" w:eastAsia="Arial" w:hAnsi="Times New Roman" w:cs="Times New Roman"/>
          <w:sz w:val="24"/>
          <w:szCs w:val="24"/>
        </w:rPr>
        <w:t xml:space="preserve"> command to verify that the VLANs are assigned to the correct interfaces.</w:t>
      </w:r>
    </w:p>
    <w:p w:rsidR="00D41166" w:rsidRDefault="00D41166" w:rsidP="00FF33B2">
      <w:pPr>
        <w:autoSpaceDE w:val="0"/>
        <w:autoSpaceDN w:val="0"/>
        <w:adjustRightInd w:val="0"/>
        <w:spacing w:after="0" w:line="240" w:lineRule="auto"/>
        <w:rPr>
          <w:rFonts w:ascii="Times New Roman" w:hAnsi="Times New Roman" w:cs="Times New Roman"/>
          <w:color w:val="000000"/>
        </w:rPr>
      </w:pPr>
    </w:p>
    <w:p w:rsidR="00735E4D" w:rsidRDefault="00735E4D" w:rsidP="00FF33B2">
      <w:pPr>
        <w:autoSpaceDE w:val="0"/>
        <w:autoSpaceDN w:val="0"/>
        <w:adjustRightInd w:val="0"/>
        <w:spacing w:after="0" w:line="240" w:lineRule="auto"/>
        <w:rPr>
          <w:rFonts w:ascii="Times New Roman" w:hAnsi="Times New Roman" w:cs="Times New Roman"/>
          <w:color w:val="000000"/>
        </w:rPr>
      </w:pPr>
    </w:p>
    <w:p w:rsidR="00D41166" w:rsidRDefault="00D41166" w:rsidP="00FF33B2">
      <w:pPr>
        <w:autoSpaceDE w:val="0"/>
        <w:autoSpaceDN w:val="0"/>
        <w:adjustRightInd w:val="0"/>
        <w:spacing w:after="0" w:line="240" w:lineRule="auto"/>
        <w:rPr>
          <w:rFonts w:ascii="Times New Roman" w:hAnsi="Times New Roman" w:cs="Times New Roman"/>
          <w:color w:val="000000"/>
        </w:rPr>
      </w:pPr>
    </w:p>
    <w:p w:rsidR="00D41166" w:rsidRDefault="00D41166" w:rsidP="00FF33B2">
      <w:pPr>
        <w:autoSpaceDE w:val="0"/>
        <w:autoSpaceDN w:val="0"/>
        <w:adjustRightInd w:val="0"/>
        <w:spacing w:after="0" w:line="240" w:lineRule="auto"/>
        <w:rPr>
          <w:rFonts w:ascii="Times New Roman" w:hAnsi="Times New Roman" w:cs="Times New Roman"/>
          <w:color w:val="000000"/>
        </w:rPr>
      </w:pPr>
    </w:p>
    <w:p w:rsidR="00ED0DAD" w:rsidRPr="00C25604" w:rsidRDefault="00ED0DAD" w:rsidP="00FF33B2">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lastRenderedPageBreak/>
        <w:t xml:space="preserve">S2# show </w:t>
      </w:r>
      <w:proofErr w:type="spellStart"/>
      <w:r w:rsidRPr="00ED0DAD">
        <w:rPr>
          <w:rFonts w:ascii="Times New Roman" w:hAnsi="Times New Roman" w:cs="Times New Roman"/>
          <w:color w:val="000000"/>
        </w:rPr>
        <w:t>vlan</w:t>
      </w:r>
      <w:proofErr w:type="spellEnd"/>
      <w:r w:rsidRPr="00ED0DAD">
        <w:rPr>
          <w:rFonts w:ascii="Times New Roman" w:hAnsi="Times New Roman" w:cs="Times New Roman"/>
          <w:color w:val="000000"/>
        </w:rPr>
        <w:t xml:space="preserve"> brief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VLAN</w:t>
      </w:r>
      <w:r w:rsidRPr="00C25604">
        <w:rPr>
          <w:rFonts w:ascii="Times New Roman" w:hAnsi="Times New Roman" w:cs="Times New Roman"/>
          <w:color w:val="000000"/>
        </w:rPr>
        <w:tab/>
      </w:r>
      <w:r w:rsidRPr="00ED0DAD">
        <w:rPr>
          <w:rFonts w:ascii="Times New Roman" w:hAnsi="Times New Roman" w:cs="Times New Roman"/>
          <w:color w:val="000000"/>
        </w:rPr>
        <w:t xml:space="preserve"> </w:t>
      </w:r>
      <w:r w:rsidR="00C25604">
        <w:rPr>
          <w:rFonts w:ascii="Times New Roman" w:hAnsi="Times New Roman" w:cs="Times New Roman"/>
          <w:color w:val="000000"/>
        </w:rPr>
        <w:t xml:space="preserve">  </w:t>
      </w:r>
      <w:r w:rsidRPr="00ED0DAD">
        <w:rPr>
          <w:rFonts w:ascii="Times New Roman" w:hAnsi="Times New Roman" w:cs="Times New Roman"/>
          <w:color w:val="000000"/>
        </w:rPr>
        <w:t xml:space="preserve">Name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Status</w:t>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 Ports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w:t>
      </w:r>
      <w:r w:rsidR="00C25604">
        <w:rPr>
          <w:rFonts w:ascii="Times New Roman" w:hAnsi="Times New Roman" w:cs="Times New Roman"/>
          <w:color w:val="000000"/>
        </w:rPr>
        <w:t xml:space="preserve">         </w:t>
      </w:r>
      <w:r w:rsidRPr="00ED0DAD">
        <w:rPr>
          <w:rFonts w:ascii="Times New Roman" w:hAnsi="Times New Roman" w:cs="Times New Roman"/>
          <w:color w:val="000000"/>
        </w:rPr>
        <w:t xml:space="preserve"> -------------------------------- </w:t>
      </w:r>
      <w:r w:rsidR="00C25604">
        <w:rPr>
          <w:rFonts w:ascii="Times New Roman" w:hAnsi="Times New Roman" w:cs="Times New Roman"/>
          <w:color w:val="000000"/>
        </w:rPr>
        <w:tab/>
      </w:r>
      <w:r w:rsidR="00C25604">
        <w:rPr>
          <w:rFonts w:ascii="Times New Roman" w:hAnsi="Times New Roman" w:cs="Times New Roman"/>
          <w:color w:val="000000"/>
        </w:rPr>
        <w:tab/>
      </w:r>
      <w:r w:rsidR="00C25604">
        <w:rPr>
          <w:rFonts w:ascii="Times New Roman" w:hAnsi="Times New Roman" w:cs="Times New Roman"/>
          <w:color w:val="000000"/>
        </w:rPr>
        <w:tab/>
      </w:r>
      <w:r w:rsidRPr="00ED0DAD">
        <w:rPr>
          <w:rFonts w:ascii="Times New Roman" w:hAnsi="Times New Roman" w:cs="Times New Roman"/>
          <w:color w:val="000000"/>
        </w:rPr>
        <w:t xml:space="preserve">--------- </w:t>
      </w:r>
      <w:r w:rsidRPr="00C25604">
        <w:rPr>
          <w:rFonts w:ascii="Times New Roman" w:hAnsi="Times New Roman" w:cs="Times New Roman"/>
          <w:color w:val="000000"/>
        </w:rPr>
        <w:t xml:space="preserve">   </w:t>
      </w:r>
      <w:r w:rsidRPr="00ED0DAD">
        <w:rPr>
          <w:rFonts w:ascii="Times New Roman" w:hAnsi="Times New Roman" w:cs="Times New Roman"/>
          <w:color w:val="000000"/>
        </w:rPr>
        <w:t xml:space="preserve">-------------------------------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 xml:space="preserve">1 </w:t>
      </w:r>
      <w:r w:rsidRPr="00C25604">
        <w:rPr>
          <w:rFonts w:ascii="Times New Roman" w:hAnsi="Times New Roman" w:cs="Times New Roman"/>
          <w:color w:val="000000"/>
        </w:rPr>
        <w:tab/>
      </w:r>
      <w:r w:rsidR="00C25604">
        <w:rPr>
          <w:rFonts w:ascii="Times New Roman" w:hAnsi="Times New Roman" w:cs="Times New Roman"/>
          <w:color w:val="000000"/>
        </w:rPr>
        <w:t xml:space="preserve">   </w:t>
      </w:r>
      <w:r w:rsidRPr="00ED0DAD">
        <w:rPr>
          <w:rFonts w:ascii="Times New Roman" w:hAnsi="Times New Roman" w:cs="Times New Roman"/>
          <w:color w:val="000000"/>
        </w:rPr>
        <w:t xml:space="preserve">default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00C25604">
        <w:rPr>
          <w:rFonts w:ascii="Times New Roman" w:hAnsi="Times New Roman" w:cs="Times New Roman"/>
          <w:color w:val="000000"/>
        </w:rPr>
        <w:tab/>
      </w:r>
      <w:r w:rsidRPr="00ED0DAD">
        <w:rPr>
          <w:rFonts w:ascii="Times New Roman" w:hAnsi="Times New Roman" w:cs="Times New Roman"/>
          <w:color w:val="000000"/>
        </w:rPr>
        <w:t>active</w:t>
      </w:r>
      <w:r w:rsidRPr="00C25604">
        <w:rPr>
          <w:rFonts w:ascii="Times New Roman" w:hAnsi="Times New Roman" w:cs="Times New Roman"/>
          <w:color w:val="000000"/>
        </w:rPr>
        <w:t xml:space="preserve">   </w:t>
      </w:r>
      <w:r w:rsidRPr="00ED0DAD">
        <w:rPr>
          <w:rFonts w:ascii="Times New Roman" w:hAnsi="Times New Roman" w:cs="Times New Roman"/>
          <w:color w:val="000000"/>
        </w:rPr>
        <w:t xml:space="preserve"> Fa0/1, Fa0/2, Fa0/3, Fa0/4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Fa0/5, Fa0/6, Fa0/7, Fa0/8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Fa0/9, Fa0/10, Fa0/12, Fa0/13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Fa0/14, Fa0/15, Fa0/16, Fa0/17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Fa0/19, Fa0/20, Fa0/21, Fa0/22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Fa0/23, Fa0/24, Gi0/1, Gi0/2 </w:t>
      </w:r>
    </w:p>
    <w:p w:rsidR="00ED0DAD" w:rsidRPr="00C25604" w:rsidRDefault="00ED0DAD" w:rsidP="00ED0DAD">
      <w:pPr>
        <w:autoSpaceDE w:val="0"/>
        <w:autoSpaceDN w:val="0"/>
        <w:adjustRightInd w:val="0"/>
        <w:spacing w:after="0" w:line="240" w:lineRule="auto"/>
        <w:rPr>
          <w:rFonts w:ascii="Times New Roman" w:hAnsi="Times New Roman" w:cs="Times New Roman"/>
          <w:color w:val="000000"/>
        </w:rPr>
      </w:pP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 xml:space="preserve">10 </w:t>
      </w:r>
      <w:r w:rsidRPr="00C25604">
        <w:rPr>
          <w:rFonts w:ascii="Times New Roman" w:hAnsi="Times New Roman" w:cs="Times New Roman"/>
          <w:color w:val="000000"/>
        </w:rPr>
        <w:t xml:space="preserve">  </w:t>
      </w:r>
      <w:r w:rsidR="00C25604">
        <w:rPr>
          <w:rFonts w:ascii="Times New Roman" w:hAnsi="Times New Roman" w:cs="Times New Roman"/>
          <w:color w:val="000000"/>
        </w:rPr>
        <w:t xml:space="preserve">  </w:t>
      </w:r>
      <w:r w:rsidRPr="00C25604">
        <w:rPr>
          <w:rFonts w:ascii="Times New Roman" w:hAnsi="Times New Roman" w:cs="Times New Roman"/>
          <w:color w:val="000000"/>
        </w:rPr>
        <w:t xml:space="preserve"> </w:t>
      </w:r>
      <w:r w:rsidRPr="00ED0DAD">
        <w:rPr>
          <w:rFonts w:ascii="Times New Roman" w:hAnsi="Times New Roman" w:cs="Times New Roman"/>
          <w:color w:val="000000"/>
        </w:rPr>
        <w:t xml:space="preserve">Student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00C25604">
        <w:rPr>
          <w:rFonts w:ascii="Times New Roman" w:hAnsi="Times New Roman" w:cs="Times New Roman"/>
          <w:color w:val="000000"/>
        </w:rPr>
        <w:tab/>
      </w:r>
      <w:r w:rsidRPr="00ED0DAD">
        <w:rPr>
          <w:rFonts w:ascii="Times New Roman" w:hAnsi="Times New Roman" w:cs="Times New Roman"/>
          <w:color w:val="000000"/>
        </w:rPr>
        <w:t xml:space="preserve">active </w:t>
      </w:r>
      <w:r w:rsidRPr="00C25604">
        <w:rPr>
          <w:rFonts w:ascii="Times New Roman" w:hAnsi="Times New Roman" w:cs="Times New Roman"/>
          <w:color w:val="000000"/>
        </w:rPr>
        <w:tab/>
      </w:r>
      <w:r w:rsidR="00C25604">
        <w:rPr>
          <w:rFonts w:ascii="Times New Roman" w:hAnsi="Times New Roman" w:cs="Times New Roman"/>
          <w:color w:val="000000"/>
        </w:rPr>
        <w:tab/>
      </w:r>
      <w:r w:rsidRPr="00ED0DAD">
        <w:rPr>
          <w:rFonts w:ascii="Times New Roman" w:hAnsi="Times New Roman" w:cs="Times New Roman"/>
          <w:color w:val="000000"/>
        </w:rPr>
        <w:t xml:space="preserve">Fa0/11 </w:t>
      </w:r>
    </w:p>
    <w:p w:rsidR="00ED0DAD" w:rsidRPr="00ED0DAD" w:rsidRDefault="00ED0DAD" w:rsidP="00C25604">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20</w:t>
      </w:r>
      <w:r w:rsidRPr="00C25604">
        <w:rPr>
          <w:rFonts w:ascii="Times New Roman" w:hAnsi="Times New Roman" w:cs="Times New Roman"/>
          <w:color w:val="000000"/>
        </w:rPr>
        <w:t xml:space="preserve">  </w:t>
      </w:r>
      <w:r w:rsidR="00C25604">
        <w:rPr>
          <w:rFonts w:ascii="Times New Roman" w:hAnsi="Times New Roman" w:cs="Times New Roman"/>
          <w:color w:val="000000"/>
        </w:rPr>
        <w:t xml:space="preserve">   </w:t>
      </w:r>
      <w:r w:rsidRPr="00ED0DAD">
        <w:rPr>
          <w:rFonts w:ascii="Times New Roman" w:hAnsi="Times New Roman" w:cs="Times New Roman"/>
          <w:color w:val="000000"/>
        </w:rPr>
        <w:t xml:space="preserve"> Faculty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00C25604">
        <w:rPr>
          <w:rFonts w:ascii="Times New Roman" w:hAnsi="Times New Roman" w:cs="Times New Roman"/>
          <w:color w:val="000000"/>
        </w:rPr>
        <w:tab/>
      </w:r>
      <w:r w:rsidRPr="00ED0DAD">
        <w:rPr>
          <w:rFonts w:ascii="Times New Roman" w:hAnsi="Times New Roman" w:cs="Times New Roman"/>
          <w:color w:val="000000"/>
        </w:rPr>
        <w:t xml:space="preserve">active </w:t>
      </w:r>
      <w:r w:rsidRPr="00C25604">
        <w:rPr>
          <w:rFonts w:ascii="Times New Roman" w:hAnsi="Times New Roman" w:cs="Times New Roman"/>
          <w:color w:val="000000"/>
        </w:rPr>
        <w:tab/>
      </w:r>
      <w:r w:rsidR="00C25604">
        <w:rPr>
          <w:rFonts w:ascii="Times New Roman" w:hAnsi="Times New Roman" w:cs="Times New Roman"/>
          <w:color w:val="000000"/>
        </w:rPr>
        <w:tab/>
      </w:r>
      <w:r w:rsidRPr="00ED0DAD">
        <w:rPr>
          <w:rFonts w:ascii="Times New Roman" w:hAnsi="Times New Roman" w:cs="Times New Roman"/>
          <w:color w:val="000000"/>
        </w:rPr>
        <w:t xml:space="preserve">Fa0/18 </w:t>
      </w: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 xml:space="preserve">99 </w:t>
      </w:r>
      <w:r w:rsidRPr="00C25604">
        <w:rPr>
          <w:rFonts w:ascii="Times New Roman" w:hAnsi="Times New Roman" w:cs="Times New Roman"/>
          <w:color w:val="000000"/>
        </w:rPr>
        <w:t xml:space="preserve">   </w:t>
      </w:r>
      <w:r w:rsidR="00C25604">
        <w:rPr>
          <w:rFonts w:ascii="Times New Roman" w:hAnsi="Times New Roman" w:cs="Times New Roman"/>
          <w:color w:val="000000"/>
        </w:rPr>
        <w:t xml:space="preserve">  </w:t>
      </w:r>
      <w:r w:rsidRPr="00ED0DAD">
        <w:rPr>
          <w:rFonts w:ascii="Times New Roman" w:hAnsi="Times New Roman" w:cs="Times New Roman"/>
          <w:color w:val="000000"/>
        </w:rPr>
        <w:t xml:space="preserve">Management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 xml:space="preserve">active </w:t>
      </w:r>
    </w:p>
    <w:p w:rsidR="00ED0DAD" w:rsidRDefault="00ED0DAD" w:rsidP="00ED0DAD">
      <w:pPr>
        <w:autoSpaceDE w:val="0"/>
        <w:autoSpaceDN w:val="0"/>
        <w:adjustRightInd w:val="0"/>
        <w:spacing w:after="0" w:line="240" w:lineRule="auto"/>
        <w:rPr>
          <w:rFonts w:ascii="Times New Roman" w:hAnsi="Times New Roman" w:cs="Times New Roman"/>
          <w:color w:val="000000"/>
        </w:rPr>
      </w:pPr>
      <w:proofErr w:type="gramStart"/>
      <w:r w:rsidRPr="00ED0DAD">
        <w:rPr>
          <w:rFonts w:ascii="Times New Roman" w:hAnsi="Times New Roman" w:cs="Times New Roman"/>
          <w:color w:val="000000"/>
        </w:rPr>
        <w:t>1002</w:t>
      </w:r>
      <w:r w:rsidR="00C25604">
        <w:rPr>
          <w:rFonts w:ascii="Times New Roman" w:hAnsi="Times New Roman" w:cs="Times New Roman"/>
          <w:color w:val="000000"/>
        </w:rPr>
        <w:t xml:space="preserve"> </w:t>
      </w:r>
      <w:r w:rsidRPr="00ED0DAD">
        <w:rPr>
          <w:rFonts w:ascii="Times New Roman" w:hAnsi="Times New Roman" w:cs="Times New Roman"/>
          <w:color w:val="000000"/>
        </w:rPr>
        <w:t xml:space="preserve"> </w:t>
      </w:r>
      <w:proofErr w:type="spellStart"/>
      <w:r w:rsidRPr="00ED0DAD">
        <w:rPr>
          <w:rFonts w:ascii="Times New Roman" w:hAnsi="Times New Roman" w:cs="Times New Roman"/>
          <w:color w:val="000000"/>
        </w:rPr>
        <w:t>fddi</w:t>
      </w:r>
      <w:proofErr w:type="spellEnd"/>
      <w:proofErr w:type="gramEnd"/>
      <w:r w:rsidRPr="00ED0DAD">
        <w:rPr>
          <w:rFonts w:ascii="Times New Roman" w:hAnsi="Times New Roman" w:cs="Times New Roman"/>
          <w:color w:val="000000"/>
        </w:rPr>
        <w:t xml:space="preserve">-default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Pr="00ED0DAD">
        <w:rPr>
          <w:rFonts w:ascii="Times New Roman" w:hAnsi="Times New Roman" w:cs="Times New Roman"/>
          <w:color w:val="000000"/>
        </w:rPr>
        <w:t>act/</w:t>
      </w:r>
      <w:proofErr w:type="spellStart"/>
      <w:r w:rsidRPr="00ED0DAD">
        <w:rPr>
          <w:rFonts w:ascii="Times New Roman" w:hAnsi="Times New Roman" w:cs="Times New Roman"/>
          <w:color w:val="000000"/>
        </w:rPr>
        <w:t>unsup</w:t>
      </w:r>
      <w:proofErr w:type="spellEnd"/>
      <w:r w:rsidRPr="00ED0DAD">
        <w:rPr>
          <w:rFonts w:ascii="Times New Roman" w:hAnsi="Times New Roman" w:cs="Times New Roman"/>
          <w:color w:val="000000"/>
        </w:rPr>
        <w:t xml:space="preserve"> </w:t>
      </w:r>
    </w:p>
    <w:p w:rsidR="00D41166" w:rsidRPr="00ED0DAD" w:rsidRDefault="00D41166" w:rsidP="00ED0DAD">
      <w:pPr>
        <w:autoSpaceDE w:val="0"/>
        <w:autoSpaceDN w:val="0"/>
        <w:adjustRightInd w:val="0"/>
        <w:spacing w:after="0" w:line="240" w:lineRule="auto"/>
        <w:rPr>
          <w:rFonts w:ascii="Times New Roman" w:hAnsi="Times New Roman" w:cs="Times New Roman"/>
          <w:color w:val="000000"/>
        </w:rPr>
      </w:pPr>
    </w:p>
    <w:p w:rsidR="00ED0DAD" w:rsidRPr="00ED0DAD" w:rsidRDefault="00ED0DAD" w:rsidP="00ED0DAD">
      <w:pPr>
        <w:autoSpaceDE w:val="0"/>
        <w:autoSpaceDN w:val="0"/>
        <w:adjustRightInd w:val="0"/>
        <w:spacing w:after="0" w:line="240" w:lineRule="auto"/>
        <w:rPr>
          <w:rFonts w:ascii="Times New Roman" w:hAnsi="Times New Roman" w:cs="Times New Roman"/>
          <w:color w:val="000000"/>
        </w:rPr>
      </w:pPr>
      <w:proofErr w:type="gramStart"/>
      <w:r w:rsidRPr="00ED0DAD">
        <w:rPr>
          <w:rFonts w:ascii="Times New Roman" w:hAnsi="Times New Roman" w:cs="Times New Roman"/>
          <w:color w:val="000000"/>
        </w:rPr>
        <w:t xml:space="preserve">1003 </w:t>
      </w:r>
      <w:r w:rsidR="00C25604">
        <w:rPr>
          <w:rFonts w:ascii="Times New Roman" w:hAnsi="Times New Roman" w:cs="Times New Roman"/>
          <w:color w:val="000000"/>
        </w:rPr>
        <w:t xml:space="preserve"> </w:t>
      </w:r>
      <w:r w:rsidRPr="00ED0DAD">
        <w:rPr>
          <w:rFonts w:ascii="Times New Roman" w:hAnsi="Times New Roman" w:cs="Times New Roman"/>
          <w:color w:val="000000"/>
        </w:rPr>
        <w:t>token</w:t>
      </w:r>
      <w:proofErr w:type="gramEnd"/>
      <w:r w:rsidRPr="00ED0DAD">
        <w:rPr>
          <w:rFonts w:ascii="Times New Roman" w:hAnsi="Times New Roman" w:cs="Times New Roman"/>
          <w:color w:val="000000"/>
        </w:rPr>
        <w:t xml:space="preserve">-ring-default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00C25604">
        <w:rPr>
          <w:rFonts w:ascii="Times New Roman" w:hAnsi="Times New Roman" w:cs="Times New Roman"/>
          <w:color w:val="000000"/>
        </w:rPr>
        <w:t xml:space="preserve"> </w:t>
      </w:r>
      <w:r w:rsidRPr="00ED0DAD">
        <w:rPr>
          <w:rFonts w:ascii="Times New Roman" w:hAnsi="Times New Roman" w:cs="Times New Roman"/>
          <w:color w:val="000000"/>
        </w:rPr>
        <w:t>act/</w:t>
      </w:r>
      <w:proofErr w:type="spellStart"/>
      <w:r w:rsidRPr="00ED0DAD">
        <w:rPr>
          <w:rFonts w:ascii="Times New Roman" w:hAnsi="Times New Roman" w:cs="Times New Roman"/>
          <w:color w:val="000000"/>
        </w:rPr>
        <w:t>unsup</w:t>
      </w:r>
      <w:proofErr w:type="spellEnd"/>
      <w:r w:rsidRPr="00ED0DAD">
        <w:rPr>
          <w:rFonts w:ascii="Times New Roman" w:hAnsi="Times New Roman" w:cs="Times New Roman"/>
          <w:color w:val="000000"/>
        </w:rPr>
        <w:t xml:space="preserve"> </w:t>
      </w:r>
    </w:p>
    <w:p w:rsidR="00ED0DAD" w:rsidRPr="00C25604" w:rsidRDefault="00ED0DAD" w:rsidP="00ED0DAD">
      <w:pPr>
        <w:autoSpaceDE w:val="0"/>
        <w:autoSpaceDN w:val="0"/>
        <w:adjustRightInd w:val="0"/>
        <w:spacing w:after="0" w:line="240" w:lineRule="auto"/>
        <w:rPr>
          <w:rFonts w:ascii="Times New Roman" w:hAnsi="Times New Roman" w:cs="Times New Roman"/>
          <w:color w:val="000000"/>
        </w:rPr>
      </w:pPr>
      <w:r w:rsidRPr="00ED0DAD">
        <w:rPr>
          <w:rFonts w:ascii="Times New Roman" w:hAnsi="Times New Roman" w:cs="Times New Roman"/>
          <w:color w:val="000000"/>
        </w:rPr>
        <w:t xml:space="preserve">1004 </w:t>
      </w:r>
      <w:proofErr w:type="spellStart"/>
      <w:r w:rsidRPr="00ED0DAD">
        <w:rPr>
          <w:rFonts w:ascii="Times New Roman" w:hAnsi="Times New Roman" w:cs="Times New Roman"/>
          <w:color w:val="000000"/>
        </w:rPr>
        <w:t>fddinet</w:t>
      </w:r>
      <w:proofErr w:type="spellEnd"/>
      <w:r w:rsidRPr="00ED0DAD">
        <w:rPr>
          <w:rFonts w:ascii="Times New Roman" w:hAnsi="Times New Roman" w:cs="Times New Roman"/>
          <w:color w:val="000000"/>
        </w:rPr>
        <w:t xml:space="preserve">-default </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r>
      <w:r w:rsidR="00FF33B2">
        <w:rPr>
          <w:rFonts w:ascii="Times New Roman" w:hAnsi="Times New Roman" w:cs="Times New Roman"/>
          <w:color w:val="000000"/>
        </w:rPr>
        <w:tab/>
      </w:r>
      <w:r w:rsidRPr="00ED0DAD">
        <w:rPr>
          <w:rFonts w:ascii="Times New Roman" w:hAnsi="Times New Roman" w:cs="Times New Roman"/>
          <w:color w:val="000000"/>
        </w:rPr>
        <w:t>act/</w:t>
      </w:r>
      <w:proofErr w:type="spellStart"/>
      <w:r w:rsidRPr="00ED0DAD">
        <w:rPr>
          <w:rFonts w:ascii="Times New Roman" w:hAnsi="Times New Roman" w:cs="Times New Roman"/>
          <w:color w:val="000000"/>
        </w:rPr>
        <w:t>unsup</w:t>
      </w:r>
      <w:proofErr w:type="spellEnd"/>
      <w:r w:rsidRPr="00ED0DAD">
        <w:rPr>
          <w:rFonts w:ascii="Times New Roman" w:hAnsi="Times New Roman" w:cs="Times New Roman"/>
          <w:color w:val="000000"/>
        </w:rPr>
        <w:t xml:space="preserve"> </w:t>
      </w:r>
    </w:p>
    <w:p w:rsidR="00B229BE" w:rsidRPr="00C25604" w:rsidRDefault="00ED0DAD" w:rsidP="00ED0DAD">
      <w:pPr>
        <w:autoSpaceDE w:val="0"/>
        <w:autoSpaceDN w:val="0"/>
        <w:adjustRightInd w:val="0"/>
        <w:spacing w:after="0" w:line="240" w:lineRule="auto"/>
        <w:rPr>
          <w:rFonts w:ascii="Times New Roman" w:hAnsi="Times New Roman" w:cs="Times New Roman"/>
          <w:color w:val="000000"/>
        </w:rPr>
      </w:pPr>
      <w:r w:rsidRPr="00C25604">
        <w:rPr>
          <w:rFonts w:ascii="Times New Roman" w:hAnsi="Times New Roman" w:cs="Times New Roman"/>
          <w:color w:val="000000"/>
        </w:rPr>
        <w:t xml:space="preserve">1005 </w:t>
      </w:r>
      <w:proofErr w:type="spellStart"/>
      <w:r w:rsidRPr="00C25604">
        <w:rPr>
          <w:rFonts w:ascii="Times New Roman" w:hAnsi="Times New Roman" w:cs="Times New Roman"/>
          <w:color w:val="000000"/>
        </w:rPr>
        <w:t>trnet</w:t>
      </w:r>
      <w:proofErr w:type="spellEnd"/>
      <w:r w:rsidRPr="00C25604">
        <w:rPr>
          <w:rFonts w:ascii="Times New Roman" w:hAnsi="Times New Roman" w:cs="Times New Roman"/>
          <w:color w:val="000000"/>
        </w:rPr>
        <w:t>-default</w:t>
      </w:r>
      <w:r w:rsidRPr="00C25604">
        <w:rPr>
          <w:rFonts w:ascii="Times New Roman" w:hAnsi="Times New Roman" w:cs="Times New Roman"/>
          <w:color w:val="000000"/>
        </w:rPr>
        <w:tab/>
      </w:r>
      <w:r w:rsidRPr="00C25604">
        <w:rPr>
          <w:rFonts w:ascii="Times New Roman" w:hAnsi="Times New Roman" w:cs="Times New Roman"/>
          <w:color w:val="000000"/>
        </w:rPr>
        <w:tab/>
      </w:r>
      <w:r w:rsidRPr="00C25604">
        <w:rPr>
          <w:rFonts w:ascii="Times New Roman" w:hAnsi="Times New Roman" w:cs="Times New Roman"/>
          <w:color w:val="000000"/>
        </w:rPr>
        <w:tab/>
        <w:t xml:space="preserve"> </w:t>
      </w:r>
      <w:r w:rsidRPr="00C25604">
        <w:rPr>
          <w:rFonts w:ascii="Times New Roman" w:hAnsi="Times New Roman" w:cs="Times New Roman"/>
          <w:color w:val="000000"/>
        </w:rPr>
        <w:tab/>
        <w:t>act/</w:t>
      </w:r>
      <w:proofErr w:type="spellStart"/>
      <w:r w:rsidRPr="00C25604">
        <w:rPr>
          <w:rFonts w:ascii="Times New Roman" w:hAnsi="Times New Roman" w:cs="Times New Roman"/>
          <w:color w:val="000000"/>
        </w:rPr>
        <w:t>unsup</w:t>
      </w:r>
      <w:proofErr w:type="spellEnd"/>
    </w:p>
    <w:p w:rsidR="00070566" w:rsidRPr="006A533F" w:rsidRDefault="00070566" w:rsidP="003A3AB4">
      <w:pPr>
        <w:autoSpaceDE w:val="0"/>
        <w:autoSpaceDN w:val="0"/>
        <w:adjustRightInd w:val="0"/>
        <w:spacing w:after="0" w:line="240" w:lineRule="auto"/>
        <w:rPr>
          <w:rFonts w:ascii="Times New Roman" w:hAnsi="Times New Roman" w:cs="Times New Roman"/>
          <w:b/>
          <w:bCs/>
          <w:u w:val="single"/>
        </w:rPr>
      </w:pPr>
    </w:p>
    <w:p w:rsidR="00744999" w:rsidRDefault="00744999" w:rsidP="00744999">
      <w:pPr>
        <w:spacing w:line="20" w:lineRule="exact"/>
        <w:rPr>
          <w:rFonts w:ascii="Courier New" w:eastAsia="Courier New" w:hAnsi="Courier New"/>
          <w:b/>
          <w:sz w:val="18"/>
          <w:highlight w:val="lightGray"/>
        </w:rPr>
        <w:sectPr w:rsidR="00744999" w:rsidSect="00735E4D">
          <w:headerReference w:type="default" r:id="rId8"/>
          <w:pgSz w:w="12240" w:h="15840"/>
          <w:pgMar w:top="787" w:right="1080" w:bottom="160" w:left="1080" w:header="0" w:footer="0" w:gutter="0"/>
          <w:pgBorders w:offsetFrom="page">
            <w:top w:val="double" w:sz="4" w:space="24" w:color="auto"/>
            <w:left w:val="double" w:sz="4" w:space="24" w:color="auto"/>
            <w:bottom w:val="double" w:sz="4" w:space="24" w:color="auto"/>
            <w:right w:val="double" w:sz="4" w:space="24" w:color="auto"/>
          </w:pgBorders>
          <w:cols w:space="0" w:equalWidth="0">
            <w:col w:w="10080"/>
          </w:cols>
          <w:docGrid w:linePitch="360"/>
        </w:sectPr>
      </w:pPr>
      <w:r>
        <w:rPr>
          <w:rFonts w:ascii="Arial" w:eastAsia="Arial" w:hAnsi="Arial"/>
          <w:b/>
          <w:noProof/>
          <w:sz w:val="19"/>
        </w:rPr>
        <w:drawing>
          <wp:anchor distT="0" distB="0" distL="114300" distR="114300" simplePos="0" relativeHeight="251665408" behindDoc="1" locked="0" layoutInCell="1" allowOverlap="1">
            <wp:simplePos x="0" y="0"/>
            <wp:positionH relativeFrom="column">
              <wp:posOffset>-17780</wp:posOffset>
            </wp:positionH>
            <wp:positionV relativeFrom="paragraph">
              <wp:posOffset>38100</wp:posOffset>
            </wp:positionV>
            <wp:extent cx="6438900" cy="27305"/>
            <wp:effectExtent l="1905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438900" cy="27305"/>
                    </a:xfrm>
                    <a:prstGeom prst="rect">
                      <a:avLst/>
                    </a:prstGeom>
                    <a:noFill/>
                  </pic:spPr>
                </pic:pic>
              </a:graphicData>
            </a:graphic>
          </wp:anchor>
        </w:drawing>
      </w:r>
    </w:p>
    <w:p w:rsidR="00744999" w:rsidRDefault="00744999" w:rsidP="00744999">
      <w:pPr>
        <w:spacing w:line="231" w:lineRule="exact"/>
        <w:rPr>
          <w:rFonts w:ascii="Courier New" w:eastAsia="Courier New" w:hAnsi="Courier New"/>
          <w:b/>
          <w:sz w:val="18"/>
          <w:highlight w:val="lightGray"/>
        </w:rPr>
      </w:pPr>
    </w:p>
    <w:p w:rsidR="00744999" w:rsidRPr="00D41166" w:rsidRDefault="00744999" w:rsidP="00D41166">
      <w:pPr>
        <w:numPr>
          <w:ilvl w:val="0"/>
          <w:numId w:val="9"/>
        </w:numPr>
        <w:tabs>
          <w:tab w:val="left" w:pos="720"/>
        </w:tabs>
        <w:spacing w:after="0" w:line="0" w:lineRule="atLeast"/>
        <w:ind w:left="720" w:hanging="360"/>
        <w:rPr>
          <w:rFonts w:ascii="Arial" w:eastAsia="Arial" w:hAnsi="Arial"/>
        </w:rPr>
      </w:pPr>
      <w:r>
        <w:rPr>
          <w:rFonts w:ascii="Arial" w:eastAsia="Arial" w:hAnsi="Arial"/>
        </w:rPr>
        <w:t>Remove the IP address for VLAN 1 on S2.</w:t>
      </w:r>
    </w:p>
    <w:p w:rsidR="00744999" w:rsidRPr="00D41166" w:rsidRDefault="00744999" w:rsidP="00D41166">
      <w:pPr>
        <w:numPr>
          <w:ilvl w:val="0"/>
          <w:numId w:val="9"/>
        </w:numPr>
        <w:tabs>
          <w:tab w:val="left" w:pos="720"/>
        </w:tabs>
        <w:spacing w:after="0" w:line="0" w:lineRule="atLeast"/>
        <w:ind w:left="720" w:hanging="360"/>
        <w:rPr>
          <w:rFonts w:ascii="Arial" w:eastAsia="Arial" w:hAnsi="Arial"/>
        </w:rPr>
      </w:pPr>
      <w:r>
        <w:rPr>
          <w:rFonts w:ascii="Arial" w:eastAsia="Arial" w:hAnsi="Arial"/>
        </w:rPr>
        <w:t>Configure an IP address for VLAN 99 on S2 according to the Addressing Table.</w:t>
      </w:r>
    </w:p>
    <w:p w:rsidR="00744999" w:rsidRPr="00D41166" w:rsidRDefault="00744999" w:rsidP="00D41166">
      <w:pPr>
        <w:numPr>
          <w:ilvl w:val="0"/>
          <w:numId w:val="9"/>
        </w:numPr>
        <w:tabs>
          <w:tab w:val="left" w:pos="720"/>
        </w:tabs>
        <w:spacing w:after="0" w:line="0" w:lineRule="atLeast"/>
        <w:ind w:left="720" w:hanging="360"/>
        <w:rPr>
          <w:rFonts w:ascii="Arial" w:eastAsia="Arial" w:hAnsi="Arial"/>
          <w:sz w:val="19"/>
        </w:rPr>
      </w:pPr>
      <w:r>
        <w:rPr>
          <w:rFonts w:ascii="Arial" w:eastAsia="Arial" w:hAnsi="Arial"/>
          <w:sz w:val="19"/>
        </w:rPr>
        <w:t xml:space="preserve">Use the </w:t>
      </w:r>
      <w:r>
        <w:rPr>
          <w:rFonts w:ascii="Arial" w:eastAsia="Arial" w:hAnsi="Arial"/>
          <w:b/>
          <w:sz w:val="19"/>
        </w:rPr>
        <w:t xml:space="preserve">show </w:t>
      </w:r>
      <w:proofErr w:type="spellStart"/>
      <w:r>
        <w:rPr>
          <w:rFonts w:ascii="Arial" w:eastAsia="Arial" w:hAnsi="Arial"/>
          <w:b/>
          <w:sz w:val="19"/>
        </w:rPr>
        <w:t>vlan</w:t>
      </w:r>
      <w:proofErr w:type="spellEnd"/>
      <w:r>
        <w:rPr>
          <w:rFonts w:ascii="Arial" w:eastAsia="Arial" w:hAnsi="Arial"/>
          <w:b/>
          <w:sz w:val="19"/>
        </w:rPr>
        <w:t xml:space="preserve"> brief</w:t>
      </w:r>
      <w:r>
        <w:rPr>
          <w:rFonts w:ascii="Arial" w:eastAsia="Arial" w:hAnsi="Arial"/>
          <w:sz w:val="19"/>
        </w:rPr>
        <w:t xml:space="preserve"> command to verify that the VLANs are ass</w:t>
      </w:r>
      <w:r w:rsidR="00D41166">
        <w:rPr>
          <w:rFonts w:ascii="Arial" w:eastAsia="Arial" w:hAnsi="Arial"/>
          <w:sz w:val="19"/>
        </w:rPr>
        <w:t>igned to the correct interfaces</w:t>
      </w:r>
    </w:p>
    <w:p w:rsidR="00744999" w:rsidRDefault="00744999" w:rsidP="00744999">
      <w:pPr>
        <w:spacing w:line="34" w:lineRule="exact"/>
        <w:rPr>
          <w:rFonts w:ascii="Courier New" w:eastAsia="Courier New" w:hAnsi="Courier New"/>
          <w:b/>
          <w:sz w:val="18"/>
          <w:highlight w:val="lightGray"/>
        </w:rPr>
      </w:pPr>
    </w:p>
    <w:p w:rsidR="00D41166" w:rsidRDefault="00D41166" w:rsidP="00744999">
      <w:pPr>
        <w:spacing w:line="34" w:lineRule="exact"/>
        <w:rPr>
          <w:rFonts w:ascii="Courier New" w:eastAsia="Courier New" w:hAnsi="Courier New"/>
          <w:b/>
          <w:sz w:val="18"/>
          <w:highlight w:val="lightGray"/>
        </w:rPr>
      </w:pPr>
    </w:p>
    <w:p w:rsidR="00D41166" w:rsidRDefault="00D41166" w:rsidP="00744999">
      <w:pPr>
        <w:spacing w:line="34" w:lineRule="exact"/>
        <w:rPr>
          <w:rFonts w:ascii="Courier New" w:eastAsia="Courier New" w:hAnsi="Courier New"/>
          <w:b/>
          <w:sz w:val="18"/>
          <w:highlight w:val="lightGray"/>
        </w:rPr>
      </w:pPr>
    </w:p>
    <w:p w:rsidR="00D41166" w:rsidRDefault="00D41166" w:rsidP="00D41166">
      <w:pPr>
        <w:framePr w:w="8840" w:h="245" w:hRule="exact" w:wrap="auto" w:vAnchor="page" w:hAnchor="page" w:x="1261" w:y="7786"/>
        <w:tabs>
          <w:tab w:val="left" w:pos="9160"/>
        </w:tabs>
        <w:spacing w:line="182" w:lineRule="auto"/>
        <w:rPr>
          <w:rFonts w:ascii="Arial" w:eastAsia="Arial" w:hAnsi="Arial"/>
          <w:b/>
          <w:sz w:val="28"/>
          <w:highlight w:val="lightGray"/>
        </w:rPr>
      </w:pPr>
      <w:r>
        <w:rPr>
          <w:rFonts w:ascii="Arial" w:eastAsia="Arial" w:hAnsi="Arial"/>
          <w:b/>
          <w:sz w:val="28"/>
          <w:highlight w:val="lightGray"/>
        </w:rPr>
        <w:t>Part 3:  Maintain VLAN Port Assignments and the VLAN Database</w:t>
      </w:r>
    </w:p>
    <w:p w:rsidR="00D41166" w:rsidRDefault="00D41166" w:rsidP="00744999">
      <w:pPr>
        <w:spacing w:line="34" w:lineRule="exact"/>
        <w:rPr>
          <w:rFonts w:ascii="Courier New" w:eastAsia="Courier New" w:hAnsi="Courier New"/>
          <w:b/>
          <w:sz w:val="18"/>
          <w:highlight w:val="lightGray"/>
        </w:rPr>
      </w:pPr>
    </w:p>
    <w:p w:rsidR="00D41166" w:rsidRDefault="00D41166" w:rsidP="00D41166">
      <w:pPr>
        <w:framePr w:w="8880" w:h="174" w:hRule="exact" w:wrap="auto" w:vAnchor="page" w:hAnchor="page" w:x="1261" w:y="8476"/>
        <w:tabs>
          <w:tab w:val="left" w:pos="9160"/>
        </w:tabs>
        <w:spacing w:line="190" w:lineRule="auto"/>
        <w:rPr>
          <w:rFonts w:ascii="Arial" w:eastAsia="Arial" w:hAnsi="Arial"/>
          <w:b/>
          <w:sz w:val="19"/>
          <w:highlight w:val="lightGray"/>
        </w:rPr>
      </w:pPr>
      <w:r>
        <w:rPr>
          <w:rFonts w:ascii="Arial" w:eastAsia="Arial" w:hAnsi="Arial"/>
          <w:b/>
          <w:sz w:val="19"/>
          <w:highlight w:val="lightGray"/>
        </w:rPr>
        <w:t>In Part 3, you will change VLAN assignments to ports and remove VLANs from the VLAN database.</w:t>
      </w:r>
    </w:p>
    <w:p w:rsidR="00D41166" w:rsidRDefault="00D41166" w:rsidP="00744999">
      <w:pPr>
        <w:spacing w:line="34" w:lineRule="exact"/>
        <w:rPr>
          <w:rFonts w:ascii="Courier New" w:eastAsia="Courier New" w:hAnsi="Courier New"/>
          <w:b/>
          <w:sz w:val="18"/>
          <w:highlight w:val="lightGray"/>
        </w:rPr>
      </w:pPr>
    </w:p>
    <w:p w:rsidR="00D41166" w:rsidRDefault="00D41166" w:rsidP="00D41166">
      <w:pPr>
        <w:framePr w:w="4940" w:h="193" w:hRule="exact" w:wrap="auto" w:vAnchor="page" w:hAnchor="page" w:x="1846" w:y="8971"/>
        <w:tabs>
          <w:tab w:val="left" w:pos="9160"/>
        </w:tabs>
        <w:spacing w:line="182" w:lineRule="auto"/>
        <w:rPr>
          <w:rFonts w:ascii="Arial" w:eastAsia="Arial" w:hAnsi="Arial"/>
          <w:b/>
          <w:highlight w:val="lightGray"/>
        </w:rPr>
      </w:pPr>
      <w:r>
        <w:rPr>
          <w:rFonts w:ascii="Arial" w:eastAsia="Arial" w:hAnsi="Arial"/>
          <w:b/>
          <w:highlight w:val="lightGray"/>
        </w:rPr>
        <w:t>Step 1:  Assign a VLAN to multiple interfaces.</w:t>
      </w:r>
    </w:p>
    <w:p w:rsidR="00D41166" w:rsidRDefault="00D41166" w:rsidP="00744999">
      <w:pPr>
        <w:spacing w:line="34" w:lineRule="exact"/>
        <w:rPr>
          <w:rFonts w:ascii="Courier New" w:eastAsia="Courier New" w:hAnsi="Courier New"/>
          <w:b/>
          <w:sz w:val="18"/>
          <w:highlight w:val="lightGray"/>
        </w:rPr>
      </w:pPr>
    </w:p>
    <w:p w:rsidR="00744999" w:rsidRDefault="00744999" w:rsidP="00744999">
      <w:pPr>
        <w:numPr>
          <w:ilvl w:val="0"/>
          <w:numId w:val="10"/>
        </w:numPr>
        <w:tabs>
          <w:tab w:val="left" w:pos="720"/>
        </w:tabs>
        <w:spacing w:after="0" w:line="0" w:lineRule="atLeast"/>
        <w:ind w:left="720" w:hanging="360"/>
        <w:rPr>
          <w:rFonts w:ascii="Arial" w:eastAsia="Arial" w:hAnsi="Arial"/>
        </w:rPr>
      </w:pPr>
      <w:r>
        <w:rPr>
          <w:rFonts w:ascii="Arial" w:eastAsia="Arial" w:hAnsi="Arial"/>
        </w:rPr>
        <w:t>On S1, assign interfaces F0/11 – 24 to VLAN 10.</w:t>
      </w:r>
    </w:p>
    <w:p w:rsidR="00744999" w:rsidRDefault="00744999" w:rsidP="00744999">
      <w:pPr>
        <w:spacing w:line="122" w:lineRule="exact"/>
        <w:rPr>
          <w:rFonts w:ascii="Arial" w:eastAsia="Arial" w:hAnsi="Arial"/>
        </w:rPr>
      </w:pPr>
    </w:p>
    <w:p w:rsidR="00744999" w:rsidRDefault="00744999" w:rsidP="00744999">
      <w:pPr>
        <w:spacing w:line="296" w:lineRule="auto"/>
        <w:ind w:left="720" w:right="3840"/>
        <w:rPr>
          <w:rFonts w:ascii="Courier New" w:eastAsia="Courier New" w:hAnsi="Courier New"/>
          <w:b/>
        </w:rPr>
      </w:pPr>
      <w:proofErr w:type="gramStart"/>
      <w:r>
        <w:rPr>
          <w:rFonts w:ascii="Courier New" w:eastAsia="Courier New" w:hAnsi="Courier New"/>
        </w:rPr>
        <w:t>S1(</w:t>
      </w:r>
      <w:proofErr w:type="spellStart"/>
      <w:proofErr w:type="gramEnd"/>
      <w:r>
        <w:rPr>
          <w:rFonts w:ascii="Courier New" w:eastAsia="Courier New" w:hAnsi="Courier New"/>
        </w:rPr>
        <w:t>config</w:t>
      </w:r>
      <w:proofErr w:type="spellEnd"/>
      <w:r>
        <w:rPr>
          <w:rFonts w:ascii="Courier New" w:eastAsia="Courier New" w:hAnsi="Courier New"/>
        </w:rPr>
        <w:t xml:space="preserve">)# </w:t>
      </w:r>
      <w:r>
        <w:rPr>
          <w:rFonts w:ascii="Courier New" w:eastAsia="Courier New" w:hAnsi="Courier New"/>
          <w:b/>
        </w:rPr>
        <w:t>interface range f0/11-24</w:t>
      </w:r>
      <w:r>
        <w:rPr>
          <w:rFonts w:ascii="Courier New" w:eastAsia="Courier New" w:hAnsi="Courier New"/>
        </w:rPr>
        <w:t xml:space="preserve"> S1(</w:t>
      </w:r>
      <w:proofErr w:type="spellStart"/>
      <w:r>
        <w:rPr>
          <w:rFonts w:ascii="Courier New" w:eastAsia="Courier New" w:hAnsi="Courier New"/>
        </w:rPr>
        <w:t>config</w:t>
      </w:r>
      <w:proofErr w:type="spellEnd"/>
      <w:r>
        <w:rPr>
          <w:rFonts w:ascii="Courier New" w:eastAsia="Courier New" w:hAnsi="Courier New"/>
        </w:rPr>
        <w:t xml:space="preserve">-if-range)# </w:t>
      </w:r>
      <w:proofErr w:type="spellStart"/>
      <w:r>
        <w:rPr>
          <w:rFonts w:ascii="Courier New" w:eastAsia="Courier New" w:hAnsi="Courier New"/>
          <w:b/>
        </w:rPr>
        <w:t>switchport</w:t>
      </w:r>
      <w:proofErr w:type="spellEnd"/>
      <w:r>
        <w:rPr>
          <w:rFonts w:ascii="Courier New" w:eastAsia="Courier New" w:hAnsi="Courier New"/>
          <w:b/>
        </w:rPr>
        <w:t xml:space="preserve"> mode access</w:t>
      </w:r>
      <w:r>
        <w:rPr>
          <w:rFonts w:ascii="Courier New" w:eastAsia="Courier New" w:hAnsi="Courier New"/>
        </w:rPr>
        <w:t xml:space="preserve"> S1(</w:t>
      </w:r>
      <w:proofErr w:type="spellStart"/>
      <w:r>
        <w:rPr>
          <w:rFonts w:ascii="Courier New" w:eastAsia="Courier New" w:hAnsi="Courier New"/>
        </w:rPr>
        <w:t>config</w:t>
      </w:r>
      <w:proofErr w:type="spellEnd"/>
      <w:r>
        <w:rPr>
          <w:rFonts w:ascii="Courier New" w:eastAsia="Courier New" w:hAnsi="Courier New"/>
        </w:rPr>
        <w:t xml:space="preserve">-if-range)# </w:t>
      </w:r>
      <w:proofErr w:type="spellStart"/>
      <w:r>
        <w:rPr>
          <w:rFonts w:ascii="Courier New" w:eastAsia="Courier New" w:hAnsi="Courier New"/>
          <w:b/>
        </w:rPr>
        <w:t>switchport</w:t>
      </w:r>
      <w:proofErr w:type="spellEnd"/>
      <w:r>
        <w:rPr>
          <w:rFonts w:ascii="Courier New" w:eastAsia="Courier New" w:hAnsi="Courier New"/>
          <w:b/>
        </w:rPr>
        <w:t xml:space="preserve"> access </w:t>
      </w:r>
      <w:proofErr w:type="spellStart"/>
      <w:r>
        <w:rPr>
          <w:rFonts w:ascii="Courier New" w:eastAsia="Courier New" w:hAnsi="Courier New"/>
          <w:b/>
        </w:rPr>
        <w:t>vlan</w:t>
      </w:r>
      <w:proofErr w:type="spellEnd"/>
      <w:r>
        <w:rPr>
          <w:rFonts w:ascii="Courier New" w:eastAsia="Courier New" w:hAnsi="Courier New"/>
          <w:b/>
        </w:rPr>
        <w:t xml:space="preserve"> 10</w:t>
      </w:r>
      <w:r>
        <w:rPr>
          <w:rFonts w:ascii="Courier New" w:eastAsia="Courier New" w:hAnsi="Courier New"/>
        </w:rPr>
        <w:t xml:space="preserve"> S1(</w:t>
      </w:r>
      <w:proofErr w:type="spellStart"/>
      <w:r>
        <w:rPr>
          <w:rFonts w:ascii="Courier New" w:eastAsia="Courier New" w:hAnsi="Courier New"/>
        </w:rPr>
        <w:t>config</w:t>
      </w:r>
      <w:proofErr w:type="spellEnd"/>
      <w:r>
        <w:rPr>
          <w:rFonts w:ascii="Courier New" w:eastAsia="Courier New" w:hAnsi="Courier New"/>
        </w:rPr>
        <w:t xml:space="preserve">-if-range)# </w:t>
      </w:r>
      <w:r>
        <w:rPr>
          <w:rFonts w:ascii="Courier New" w:eastAsia="Courier New" w:hAnsi="Courier New"/>
          <w:b/>
        </w:rPr>
        <w:t>end</w:t>
      </w:r>
    </w:p>
    <w:p w:rsidR="00744999" w:rsidRDefault="00744999"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35E4D" w:rsidRDefault="00735E4D" w:rsidP="00744999">
      <w:pPr>
        <w:spacing w:line="85" w:lineRule="exact"/>
        <w:rPr>
          <w:rFonts w:ascii="Arial" w:eastAsia="Arial" w:hAnsi="Arial"/>
        </w:rPr>
      </w:pPr>
    </w:p>
    <w:p w:rsidR="00744999" w:rsidRDefault="00744999" w:rsidP="00744999">
      <w:pPr>
        <w:numPr>
          <w:ilvl w:val="0"/>
          <w:numId w:val="10"/>
        </w:numPr>
        <w:tabs>
          <w:tab w:val="left" w:pos="720"/>
        </w:tabs>
        <w:spacing w:after="0" w:line="0" w:lineRule="atLeast"/>
        <w:ind w:left="720" w:hanging="360"/>
        <w:rPr>
          <w:rFonts w:ascii="Arial" w:eastAsia="Arial" w:hAnsi="Arial"/>
        </w:rPr>
      </w:pPr>
      <w:r>
        <w:rPr>
          <w:rFonts w:ascii="Arial" w:eastAsia="Arial" w:hAnsi="Arial"/>
        </w:rPr>
        <w:lastRenderedPageBreak/>
        <w:t xml:space="preserve">Issue the </w:t>
      </w:r>
      <w:r>
        <w:rPr>
          <w:rFonts w:ascii="Arial" w:eastAsia="Arial" w:hAnsi="Arial"/>
          <w:b/>
        </w:rPr>
        <w:t xml:space="preserve">show </w:t>
      </w:r>
      <w:proofErr w:type="spellStart"/>
      <w:r>
        <w:rPr>
          <w:rFonts w:ascii="Arial" w:eastAsia="Arial" w:hAnsi="Arial"/>
          <w:b/>
        </w:rPr>
        <w:t>vlan</w:t>
      </w:r>
      <w:proofErr w:type="spellEnd"/>
      <w:r>
        <w:rPr>
          <w:rFonts w:ascii="Arial" w:eastAsia="Arial" w:hAnsi="Arial"/>
          <w:b/>
        </w:rPr>
        <w:t xml:space="preserve"> brief</w:t>
      </w:r>
      <w:r>
        <w:rPr>
          <w:rFonts w:ascii="Arial" w:eastAsia="Arial" w:hAnsi="Arial"/>
        </w:rPr>
        <w:t xml:space="preserve"> command to verify VLAN assignments.</w:t>
      </w:r>
    </w:p>
    <w:p w:rsidR="00744999" w:rsidRDefault="00744999" w:rsidP="00744999">
      <w:pPr>
        <w:spacing w:line="104" w:lineRule="exact"/>
        <w:rPr>
          <w:rFonts w:ascii="Arial" w:eastAsia="Arial" w:hAnsi="Arial"/>
        </w:rPr>
      </w:pPr>
    </w:p>
    <w:p w:rsidR="00744999" w:rsidRPr="00744999" w:rsidRDefault="00744999" w:rsidP="00744999">
      <w:pPr>
        <w:spacing w:line="0" w:lineRule="atLeast"/>
        <w:ind w:left="720"/>
        <w:rPr>
          <w:rFonts w:ascii="Courier New" w:eastAsia="Courier New" w:hAnsi="Courier New"/>
          <w:b/>
          <w:color w:val="FF0000"/>
        </w:rPr>
      </w:pPr>
      <w:r>
        <w:rPr>
          <w:rFonts w:ascii="Courier New" w:eastAsia="Courier New" w:hAnsi="Courier New"/>
          <w:color w:val="FF0000"/>
        </w:rPr>
        <w:t xml:space="preserve">S1# </w:t>
      </w:r>
      <w:r>
        <w:rPr>
          <w:rFonts w:ascii="Courier New" w:eastAsia="Courier New" w:hAnsi="Courier New"/>
          <w:b/>
          <w:color w:val="FF0000"/>
        </w:rPr>
        <w:t xml:space="preserve">show </w:t>
      </w:r>
      <w:proofErr w:type="spellStart"/>
      <w:r>
        <w:rPr>
          <w:rFonts w:ascii="Courier New" w:eastAsia="Courier New" w:hAnsi="Courier New"/>
          <w:b/>
          <w:color w:val="FF0000"/>
        </w:rPr>
        <w:t>vlan</w:t>
      </w:r>
      <w:proofErr w:type="spellEnd"/>
      <w:r>
        <w:rPr>
          <w:rFonts w:ascii="Courier New" w:eastAsia="Courier New" w:hAnsi="Courier New"/>
          <w:b/>
          <w:color w:val="FF0000"/>
        </w:rPr>
        <w:t xml:space="preserve"> brief</w:t>
      </w:r>
    </w:p>
    <w:tbl>
      <w:tblPr>
        <w:tblW w:w="0" w:type="auto"/>
        <w:tblInd w:w="720" w:type="dxa"/>
        <w:tblLayout w:type="fixed"/>
        <w:tblCellMar>
          <w:left w:w="0" w:type="dxa"/>
          <w:right w:w="0" w:type="dxa"/>
        </w:tblCellMar>
        <w:tblLook w:val="0000"/>
      </w:tblPr>
      <w:tblGrid>
        <w:gridCol w:w="480"/>
        <w:gridCol w:w="3580"/>
        <w:gridCol w:w="1080"/>
        <w:gridCol w:w="3400"/>
      </w:tblGrid>
      <w:tr w:rsidR="00744999" w:rsidTr="00C47A30">
        <w:trPr>
          <w:trHeight w:val="20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VLAN</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Name</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Status</w:t>
            </w:r>
          </w:p>
        </w:tc>
        <w:tc>
          <w:tcPr>
            <w:tcW w:w="340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Ports</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w:t>
            </w:r>
          </w:p>
        </w:tc>
        <w:tc>
          <w:tcPr>
            <w:tcW w:w="3400" w:type="dxa"/>
            <w:shd w:val="clear" w:color="auto" w:fill="auto"/>
            <w:vAlign w:val="bottom"/>
          </w:tcPr>
          <w:p w:rsidR="00744999" w:rsidRDefault="00744999" w:rsidP="00C47A30">
            <w:pPr>
              <w:spacing w:line="0" w:lineRule="atLeast"/>
              <w:ind w:left="40"/>
              <w:rPr>
                <w:rFonts w:ascii="Courier New" w:eastAsia="Courier New" w:hAnsi="Courier New"/>
                <w:color w:val="FF0000"/>
                <w:w w:val="99"/>
                <w:sz w:val="18"/>
              </w:rPr>
            </w:pPr>
            <w:r>
              <w:rPr>
                <w:rFonts w:ascii="Courier New" w:eastAsia="Courier New" w:hAnsi="Courier New"/>
                <w:color w:val="FF0000"/>
                <w:w w:val="99"/>
                <w:sz w:val="18"/>
              </w:rPr>
              <w:t>-------------------------------</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default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active</w:t>
            </w:r>
          </w:p>
        </w:tc>
        <w:tc>
          <w:tcPr>
            <w:tcW w:w="340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Fa0/1, Fa0/2, Fa0/3, Fa0/4</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40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Fa0/5, Fa0/7, Fa0/8, Fa0/9</w:t>
            </w:r>
          </w:p>
        </w:tc>
      </w:tr>
    </w:tbl>
    <w:p w:rsidR="00744999" w:rsidRDefault="00744999" w:rsidP="00744999">
      <w:pPr>
        <w:rPr>
          <w:rFonts w:ascii="Courier New" w:eastAsia="Courier New" w:hAnsi="Courier New"/>
          <w:color w:val="FF0000"/>
          <w:sz w:val="18"/>
        </w:rPr>
        <w:sectPr w:rsidR="00744999" w:rsidSect="00735E4D">
          <w:type w:val="continuous"/>
          <w:pgSz w:w="12240" w:h="15840"/>
          <w:pgMar w:top="787" w:right="1080" w:bottom="160" w:left="1080" w:header="0" w:footer="0" w:gutter="0"/>
          <w:pgBorders w:offsetFrom="page">
            <w:top w:val="double" w:sz="4" w:space="24" w:color="auto"/>
            <w:left w:val="double" w:sz="4" w:space="24" w:color="auto"/>
            <w:bottom w:val="double" w:sz="4" w:space="24" w:color="auto"/>
            <w:right w:val="double" w:sz="4" w:space="24" w:color="auto"/>
          </w:pgBorders>
          <w:cols w:space="0" w:equalWidth="0">
            <w:col w:w="10080"/>
          </w:cols>
          <w:docGrid w:linePitch="360"/>
        </w:sectPr>
      </w:pPr>
    </w:p>
    <w:tbl>
      <w:tblPr>
        <w:tblpPr w:leftFromText="180" w:rightFromText="180" w:vertAnchor="text" w:horzAnchor="margin" w:tblpXSpec="center" w:tblpY="48"/>
        <w:tblW w:w="0" w:type="auto"/>
        <w:tblLayout w:type="fixed"/>
        <w:tblCellMar>
          <w:left w:w="0" w:type="dxa"/>
          <w:right w:w="0" w:type="dxa"/>
        </w:tblCellMar>
        <w:tblLook w:val="0000"/>
      </w:tblPr>
      <w:tblGrid>
        <w:gridCol w:w="504"/>
        <w:gridCol w:w="2961"/>
        <w:gridCol w:w="1932"/>
        <w:gridCol w:w="42"/>
        <w:gridCol w:w="1764"/>
        <w:gridCol w:w="735"/>
        <w:gridCol w:w="798"/>
        <w:gridCol w:w="105"/>
      </w:tblGrid>
      <w:tr w:rsidR="00744999" w:rsidTr="00D41166">
        <w:trPr>
          <w:trHeight w:val="176"/>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3402" w:type="dxa"/>
            <w:gridSpan w:val="4"/>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Fa0/10, Gi0/1, Gi0/2</w:t>
            </w:r>
          </w:p>
        </w:tc>
      </w:tr>
      <w:tr w:rsidR="00744999" w:rsidTr="00D41166">
        <w:trPr>
          <w:trHeight w:val="67"/>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6"/>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6"/>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6"/>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6"/>
              </w:rPr>
            </w:pPr>
          </w:p>
        </w:tc>
        <w:tc>
          <w:tcPr>
            <w:tcW w:w="2499" w:type="dxa"/>
            <w:gridSpan w:val="2"/>
            <w:shd w:val="clear" w:color="auto" w:fill="auto"/>
            <w:vAlign w:val="bottom"/>
          </w:tcPr>
          <w:p w:rsidR="00744999" w:rsidRDefault="00744999" w:rsidP="00744999">
            <w:pPr>
              <w:spacing w:line="0" w:lineRule="atLeast"/>
              <w:rPr>
                <w:rFonts w:ascii="Times New Roman" w:eastAsia="Times New Roman" w:hAnsi="Times New Roman"/>
                <w:sz w:val="6"/>
              </w:rPr>
            </w:pPr>
          </w:p>
        </w:tc>
        <w:tc>
          <w:tcPr>
            <w:tcW w:w="903" w:type="dxa"/>
            <w:gridSpan w:val="2"/>
            <w:shd w:val="clear" w:color="auto" w:fill="auto"/>
            <w:vAlign w:val="bottom"/>
          </w:tcPr>
          <w:p w:rsidR="00744999" w:rsidRDefault="00744999" w:rsidP="00744999">
            <w:pPr>
              <w:spacing w:line="0" w:lineRule="atLeast"/>
              <w:rPr>
                <w:rFonts w:ascii="Times New Roman" w:eastAsia="Times New Roman" w:hAnsi="Times New Roman"/>
                <w:sz w:val="6"/>
              </w:rPr>
            </w:pPr>
          </w:p>
        </w:tc>
      </w:tr>
      <w:tr w:rsidR="00744999" w:rsidTr="00D41166">
        <w:trPr>
          <w:trHeight w:val="176"/>
        </w:trPr>
        <w:tc>
          <w:tcPr>
            <w:tcW w:w="504" w:type="dxa"/>
            <w:shd w:val="clear" w:color="auto" w:fill="FFFF00"/>
            <w:vAlign w:val="bottom"/>
          </w:tcPr>
          <w:p w:rsidR="00744999" w:rsidRDefault="00744999" w:rsidP="00744999">
            <w:pPr>
              <w:spacing w:line="187" w:lineRule="exact"/>
              <w:rPr>
                <w:rFonts w:ascii="Courier New" w:eastAsia="Courier New" w:hAnsi="Courier New"/>
                <w:color w:val="FF0000"/>
                <w:sz w:val="18"/>
              </w:rPr>
            </w:pPr>
            <w:r>
              <w:rPr>
                <w:rFonts w:ascii="Courier New" w:eastAsia="Courier New" w:hAnsi="Courier New"/>
                <w:color w:val="FF0000"/>
                <w:sz w:val="18"/>
              </w:rPr>
              <w:t>10</w:t>
            </w:r>
          </w:p>
        </w:tc>
        <w:tc>
          <w:tcPr>
            <w:tcW w:w="2961" w:type="dxa"/>
            <w:shd w:val="clear" w:color="auto" w:fill="FFFF00"/>
            <w:vAlign w:val="bottom"/>
          </w:tcPr>
          <w:p w:rsidR="00744999" w:rsidRDefault="00744999" w:rsidP="00744999">
            <w:pPr>
              <w:spacing w:line="187" w:lineRule="exact"/>
              <w:ind w:left="60"/>
              <w:rPr>
                <w:rFonts w:ascii="Courier New" w:eastAsia="Courier New" w:hAnsi="Courier New"/>
                <w:color w:val="FF0000"/>
                <w:sz w:val="18"/>
              </w:rPr>
            </w:pPr>
            <w:r>
              <w:rPr>
                <w:rFonts w:ascii="Courier New" w:eastAsia="Courier New" w:hAnsi="Courier New"/>
                <w:color w:val="FF0000"/>
                <w:sz w:val="18"/>
              </w:rPr>
              <w:t>Student</w:t>
            </w:r>
          </w:p>
        </w:tc>
        <w:tc>
          <w:tcPr>
            <w:tcW w:w="1932" w:type="dxa"/>
            <w:shd w:val="clear" w:color="auto" w:fill="FFFF00"/>
            <w:vAlign w:val="bottom"/>
          </w:tcPr>
          <w:p w:rsidR="00744999" w:rsidRDefault="00744999" w:rsidP="00744999">
            <w:pPr>
              <w:spacing w:line="187" w:lineRule="exact"/>
              <w:ind w:left="800"/>
              <w:rPr>
                <w:rFonts w:ascii="Courier New" w:eastAsia="Courier New" w:hAnsi="Courier New"/>
                <w:color w:val="FF0000"/>
                <w:sz w:val="18"/>
              </w:rPr>
            </w:pPr>
            <w:r>
              <w:rPr>
                <w:rFonts w:ascii="Courier New" w:eastAsia="Courier New" w:hAnsi="Courier New"/>
                <w:color w:val="FF0000"/>
                <w:sz w:val="18"/>
              </w:rPr>
              <w:t>active</w:t>
            </w:r>
          </w:p>
        </w:tc>
        <w:tc>
          <w:tcPr>
            <w:tcW w:w="3339" w:type="dxa"/>
            <w:gridSpan w:val="4"/>
            <w:shd w:val="clear" w:color="auto" w:fill="FFFF00"/>
            <w:vAlign w:val="bottom"/>
          </w:tcPr>
          <w:p w:rsidR="00744999" w:rsidRDefault="00744999" w:rsidP="00744999">
            <w:pPr>
              <w:spacing w:line="187" w:lineRule="exact"/>
              <w:ind w:left="40"/>
              <w:rPr>
                <w:rFonts w:ascii="Courier New" w:eastAsia="Courier New" w:hAnsi="Courier New"/>
                <w:color w:val="FF0000"/>
                <w:w w:val="99"/>
                <w:sz w:val="18"/>
              </w:rPr>
            </w:pPr>
            <w:r>
              <w:rPr>
                <w:rFonts w:ascii="Courier New" w:eastAsia="Courier New" w:hAnsi="Courier New"/>
                <w:color w:val="FF0000"/>
                <w:w w:val="99"/>
                <w:sz w:val="18"/>
              </w:rPr>
              <w:t>Fa0/6, Fa0/11, Fa0/12, Fa0/13</w:t>
            </w:r>
          </w:p>
        </w:tc>
        <w:tc>
          <w:tcPr>
            <w:tcW w:w="105" w:type="dxa"/>
            <w:shd w:val="clear" w:color="auto" w:fill="auto"/>
            <w:vAlign w:val="bottom"/>
          </w:tcPr>
          <w:p w:rsidR="00744999" w:rsidRDefault="00744999" w:rsidP="00744999">
            <w:pPr>
              <w:spacing w:line="0" w:lineRule="atLeast"/>
              <w:rPr>
                <w:rFonts w:ascii="Times New Roman" w:eastAsia="Times New Roman" w:hAnsi="Times New Roman"/>
                <w:sz w:val="17"/>
              </w:rPr>
            </w:pPr>
          </w:p>
        </w:tc>
      </w:tr>
      <w:tr w:rsidR="00744999" w:rsidTr="00D41166">
        <w:trPr>
          <w:trHeight w:val="52"/>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903" w:type="dxa"/>
            <w:gridSpan w:val="2"/>
            <w:shd w:val="clear" w:color="auto" w:fill="auto"/>
            <w:vAlign w:val="bottom"/>
          </w:tcPr>
          <w:p w:rsidR="00744999" w:rsidRDefault="00744999" w:rsidP="00744999">
            <w:pPr>
              <w:spacing w:line="0" w:lineRule="atLeast"/>
              <w:rPr>
                <w:rFonts w:ascii="Times New Roman" w:eastAsia="Times New Roman" w:hAnsi="Times New Roman"/>
                <w:sz w:val="5"/>
              </w:rPr>
            </w:pPr>
          </w:p>
        </w:tc>
      </w:tr>
      <w:tr w:rsidR="00744999" w:rsidTr="00D41166">
        <w:trPr>
          <w:trHeight w:val="176"/>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764" w:type="dxa"/>
            <w:shd w:val="clear" w:color="auto" w:fill="FFFF00"/>
            <w:vAlign w:val="bottom"/>
          </w:tcPr>
          <w:p w:rsidR="00744999" w:rsidRDefault="00744999" w:rsidP="00744999">
            <w:pPr>
              <w:spacing w:line="186" w:lineRule="exact"/>
              <w:rPr>
                <w:rFonts w:ascii="Courier New" w:eastAsia="Courier New" w:hAnsi="Courier New"/>
                <w:color w:val="FF0000"/>
                <w:sz w:val="18"/>
                <w:highlight w:val="yellow"/>
              </w:rPr>
            </w:pPr>
            <w:r>
              <w:rPr>
                <w:rFonts w:ascii="Courier New" w:eastAsia="Courier New" w:hAnsi="Courier New"/>
                <w:color w:val="FF0000"/>
                <w:sz w:val="18"/>
                <w:highlight w:val="yellow"/>
              </w:rPr>
              <w:t>Fa0/14, Fa0/15,</w:t>
            </w:r>
          </w:p>
        </w:tc>
        <w:tc>
          <w:tcPr>
            <w:tcW w:w="1638" w:type="dxa"/>
            <w:gridSpan w:val="3"/>
            <w:shd w:val="clear" w:color="auto" w:fill="FFFF00"/>
            <w:vAlign w:val="bottom"/>
          </w:tcPr>
          <w:p w:rsidR="00744999" w:rsidRDefault="00744999" w:rsidP="00744999">
            <w:pPr>
              <w:spacing w:line="186" w:lineRule="exact"/>
              <w:ind w:left="60"/>
              <w:rPr>
                <w:rFonts w:ascii="Courier New" w:eastAsia="Courier New" w:hAnsi="Courier New"/>
                <w:color w:val="FF0000"/>
                <w:w w:val="97"/>
                <w:sz w:val="18"/>
                <w:highlight w:val="yellow"/>
              </w:rPr>
            </w:pPr>
            <w:r>
              <w:rPr>
                <w:rFonts w:ascii="Courier New" w:eastAsia="Courier New" w:hAnsi="Courier New"/>
                <w:color w:val="FF0000"/>
                <w:w w:val="97"/>
                <w:sz w:val="18"/>
                <w:highlight w:val="yellow"/>
              </w:rPr>
              <w:t>Fa0/16, Fa0/17</w:t>
            </w:r>
          </w:p>
        </w:tc>
      </w:tr>
      <w:tr w:rsidR="00744999" w:rsidTr="00D41166">
        <w:trPr>
          <w:trHeight w:val="52"/>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903" w:type="dxa"/>
            <w:gridSpan w:val="2"/>
            <w:shd w:val="clear" w:color="auto" w:fill="auto"/>
            <w:vAlign w:val="bottom"/>
          </w:tcPr>
          <w:p w:rsidR="00744999" w:rsidRDefault="00744999" w:rsidP="00744999">
            <w:pPr>
              <w:spacing w:line="0" w:lineRule="atLeast"/>
              <w:rPr>
                <w:rFonts w:ascii="Times New Roman" w:eastAsia="Times New Roman" w:hAnsi="Times New Roman"/>
                <w:sz w:val="5"/>
              </w:rPr>
            </w:pPr>
          </w:p>
        </w:tc>
      </w:tr>
      <w:tr w:rsidR="00744999" w:rsidTr="00D41166">
        <w:trPr>
          <w:trHeight w:val="176"/>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764" w:type="dxa"/>
            <w:shd w:val="clear" w:color="auto" w:fill="FFFF00"/>
            <w:vAlign w:val="bottom"/>
          </w:tcPr>
          <w:p w:rsidR="00744999" w:rsidRDefault="00744999" w:rsidP="00744999">
            <w:pPr>
              <w:spacing w:line="186" w:lineRule="exact"/>
              <w:rPr>
                <w:rFonts w:ascii="Courier New" w:eastAsia="Courier New" w:hAnsi="Courier New"/>
                <w:color w:val="FF0000"/>
                <w:sz w:val="18"/>
                <w:highlight w:val="yellow"/>
              </w:rPr>
            </w:pPr>
            <w:r>
              <w:rPr>
                <w:rFonts w:ascii="Courier New" w:eastAsia="Courier New" w:hAnsi="Courier New"/>
                <w:color w:val="FF0000"/>
                <w:sz w:val="18"/>
                <w:highlight w:val="yellow"/>
              </w:rPr>
              <w:t>Fa0/18, Fa0/19,</w:t>
            </w:r>
          </w:p>
        </w:tc>
        <w:tc>
          <w:tcPr>
            <w:tcW w:w="1638" w:type="dxa"/>
            <w:gridSpan w:val="3"/>
            <w:shd w:val="clear" w:color="auto" w:fill="FFFF00"/>
            <w:vAlign w:val="bottom"/>
          </w:tcPr>
          <w:p w:rsidR="00744999" w:rsidRDefault="00744999" w:rsidP="00744999">
            <w:pPr>
              <w:spacing w:line="186" w:lineRule="exact"/>
              <w:ind w:left="60"/>
              <w:rPr>
                <w:rFonts w:ascii="Courier New" w:eastAsia="Courier New" w:hAnsi="Courier New"/>
                <w:color w:val="FF0000"/>
                <w:w w:val="97"/>
                <w:sz w:val="18"/>
                <w:highlight w:val="yellow"/>
              </w:rPr>
            </w:pPr>
            <w:r>
              <w:rPr>
                <w:rFonts w:ascii="Courier New" w:eastAsia="Courier New" w:hAnsi="Courier New"/>
                <w:color w:val="FF0000"/>
                <w:w w:val="97"/>
                <w:sz w:val="18"/>
                <w:highlight w:val="yellow"/>
              </w:rPr>
              <w:t>Fa0/20, Fa0/21</w:t>
            </w:r>
          </w:p>
        </w:tc>
      </w:tr>
      <w:tr w:rsidR="00744999" w:rsidTr="00D41166">
        <w:trPr>
          <w:trHeight w:val="52"/>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sz w:val="5"/>
              </w:rPr>
            </w:pPr>
          </w:p>
        </w:tc>
        <w:tc>
          <w:tcPr>
            <w:tcW w:w="1638" w:type="dxa"/>
            <w:gridSpan w:val="3"/>
            <w:shd w:val="clear" w:color="auto" w:fill="auto"/>
            <w:vAlign w:val="bottom"/>
          </w:tcPr>
          <w:p w:rsidR="00744999" w:rsidRDefault="00744999" w:rsidP="00744999">
            <w:pPr>
              <w:spacing w:line="0" w:lineRule="atLeast"/>
              <w:rPr>
                <w:rFonts w:ascii="Times New Roman" w:eastAsia="Times New Roman" w:hAnsi="Times New Roman"/>
                <w:sz w:val="5"/>
              </w:rPr>
            </w:pPr>
          </w:p>
        </w:tc>
      </w:tr>
      <w:tr w:rsidR="00744999" w:rsidTr="00D41166">
        <w:trPr>
          <w:trHeight w:val="176"/>
        </w:trPr>
        <w:tc>
          <w:tcPr>
            <w:tcW w:w="504"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2961"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93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17"/>
              </w:rPr>
            </w:pPr>
          </w:p>
        </w:tc>
        <w:tc>
          <w:tcPr>
            <w:tcW w:w="1764" w:type="dxa"/>
            <w:shd w:val="clear" w:color="auto" w:fill="FFFF00"/>
            <w:vAlign w:val="bottom"/>
          </w:tcPr>
          <w:p w:rsidR="00744999" w:rsidRDefault="00744999" w:rsidP="00744999">
            <w:pPr>
              <w:spacing w:line="186" w:lineRule="exact"/>
              <w:rPr>
                <w:rFonts w:ascii="Courier New" w:eastAsia="Courier New" w:hAnsi="Courier New"/>
                <w:color w:val="FF0000"/>
                <w:sz w:val="18"/>
                <w:highlight w:val="yellow"/>
              </w:rPr>
            </w:pPr>
            <w:r>
              <w:rPr>
                <w:rFonts w:ascii="Courier New" w:eastAsia="Courier New" w:hAnsi="Courier New"/>
                <w:color w:val="FF0000"/>
                <w:sz w:val="18"/>
                <w:highlight w:val="yellow"/>
              </w:rPr>
              <w:t>Fa0/22, Fa0/23,</w:t>
            </w:r>
          </w:p>
        </w:tc>
        <w:tc>
          <w:tcPr>
            <w:tcW w:w="735" w:type="dxa"/>
            <w:shd w:val="clear" w:color="auto" w:fill="FFFF00"/>
            <w:vAlign w:val="bottom"/>
          </w:tcPr>
          <w:p w:rsidR="00744999" w:rsidRDefault="00744999" w:rsidP="00744999">
            <w:pPr>
              <w:spacing w:line="186" w:lineRule="exact"/>
              <w:ind w:left="60"/>
              <w:rPr>
                <w:rFonts w:ascii="Courier New" w:eastAsia="Courier New" w:hAnsi="Courier New"/>
                <w:color w:val="FF0000"/>
                <w:w w:val="95"/>
                <w:sz w:val="18"/>
                <w:highlight w:val="yellow"/>
              </w:rPr>
            </w:pPr>
            <w:r>
              <w:rPr>
                <w:rFonts w:ascii="Courier New" w:eastAsia="Courier New" w:hAnsi="Courier New"/>
                <w:color w:val="FF0000"/>
                <w:w w:val="95"/>
                <w:sz w:val="18"/>
                <w:highlight w:val="yellow"/>
              </w:rPr>
              <w:t>Fa0/24</w:t>
            </w:r>
          </w:p>
        </w:tc>
        <w:tc>
          <w:tcPr>
            <w:tcW w:w="903" w:type="dxa"/>
            <w:gridSpan w:val="2"/>
            <w:shd w:val="clear" w:color="auto" w:fill="auto"/>
            <w:vAlign w:val="bottom"/>
          </w:tcPr>
          <w:p w:rsidR="00744999" w:rsidRDefault="00744999" w:rsidP="00744999">
            <w:pPr>
              <w:spacing w:line="0" w:lineRule="atLeast"/>
              <w:rPr>
                <w:rFonts w:ascii="Times New Roman" w:eastAsia="Times New Roman" w:hAnsi="Times New Roman"/>
                <w:sz w:val="17"/>
              </w:rPr>
            </w:pPr>
          </w:p>
        </w:tc>
      </w:tr>
      <w:tr w:rsidR="00744999" w:rsidTr="00D41166">
        <w:trPr>
          <w:trHeight w:val="212"/>
        </w:trPr>
        <w:tc>
          <w:tcPr>
            <w:tcW w:w="504" w:type="dxa"/>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20</w:t>
            </w:r>
          </w:p>
        </w:tc>
        <w:tc>
          <w:tcPr>
            <w:tcW w:w="2961" w:type="dxa"/>
            <w:shd w:val="clear" w:color="auto" w:fill="auto"/>
            <w:vAlign w:val="bottom"/>
          </w:tcPr>
          <w:p w:rsidR="00744999" w:rsidRDefault="00744999" w:rsidP="00744999">
            <w:pPr>
              <w:spacing w:line="0" w:lineRule="atLeast"/>
              <w:ind w:left="60"/>
              <w:rPr>
                <w:rFonts w:ascii="Courier New" w:eastAsia="Courier New" w:hAnsi="Courier New"/>
                <w:color w:val="FF0000"/>
                <w:sz w:val="18"/>
              </w:rPr>
            </w:pPr>
            <w:r>
              <w:rPr>
                <w:rFonts w:ascii="Courier New" w:eastAsia="Courier New" w:hAnsi="Courier New"/>
                <w:color w:val="FF0000"/>
                <w:sz w:val="18"/>
              </w:rPr>
              <w:t>Faculty</w:t>
            </w:r>
          </w:p>
        </w:tc>
        <w:tc>
          <w:tcPr>
            <w:tcW w:w="1932" w:type="dxa"/>
            <w:shd w:val="clear" w:color="auto" w:fill="auto"/>
            <w:vAlign w:val="bottom"/>
          </w:tcPr>
          <w:p w:rsidR="00744999" w:rsidRDefault="00744999" w:rsidP="00744999">
            <w:pPr>
              <w:spacing w:line="0" w:lineRule="atLeast"/>
              <w:ind w:left="800"/>
              <w:rPr>
                <w:rFonts w:ascii="Courier New" w:eastAsia="Courier New" w:hAnsi="Courier New"/>
                <w:color w:val="FF0000"/>
                <w:sz w:val="18"/>
              </w:rPr>
            </w:pPr>
            <w:r>
              <w:rPr>
                <w:rFonts w:ascii="Courier New" w:eastAsia="Courier New" w:hAnsi="Courier New"/>
                <w:color w:val="FF0000"/>
                <w:sz w:val="18"/>
              </w:rPr>
              <w:t>active</w:t>
            </w:r>
          </w:p>
        </w:tc>
        <w:tc>
          <w:tcPr>
            <w:tcW w:w="42" w:type="dxa"/>
            <w:shd w:val="clear" w:color="auto" w:fill="auto"/>
            <w:vAlign w:val="bottom"/>
          </w:tcPr>
          <w:p w:rsidR="00744999" w:rsidRDefault="00744999" w:rsidP="00744999">
            <w:pPr>
              <w:spacing w:line="0" w:lineRule="atLeast"/>
              <w:rPr>
                <w:rFonts w:ascii="Times New Roman" w:eastAsia="Times New Roman" w:hAnsi="Times New Roman"/>
                <w:sz w:val="21"/>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sz w:val="21"/>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sz w:val="21"/>
              </w:rPr>
            </w:pPr>
          </w:p>
        </w:tc>
        <w:tc>
          <w:tcPr>
            <w:tcW w:w="798" w:type="dxa"/>
            <w:shd w:val="clear" w:color="auto" w:fill="auto"/>
            <w:vAlign w:val="bottom"/>
          </w:tcPr>
          <w:p w:rsidR="00744999" w:rsidRDefault="00744999" w:rsidP="00744999">
            <w:pPr>
              <w:spacing w:line="0" w:lineRule="atLeast"/>
              <w:rPr>
                <w:rFonts w:ascii="Times New Roman" w:eastAsia="Times New Roman" w:hAnsi="Times New Roman"/>
                <w:sz w:val="21"/>
              </w:rPr>
            </w:pPr>
          </w:p>
        </w:tc>
        <w:tc>
          <w:tcPr>
            <w:tcW w:w="105" w:type="dxa"/>
            <w:shd w:val="clear" w:color="auto" w:fill="auto"/>
            <w:vAlign w:val="bottom"/>
          </w:tcPr>
          <w:p w:rsidR="00744999" w:rsidRDefault="00744999" w:rsidP="00744999">
            <w:pPr>
              <w:spacing w:line="0" w:lineRule="atLeast"/>
              <w:rPr>
                <w:rFonts w:ascii="Times New Roman" w:eastAsia="Times New Roman" w:hAnsi="Times New Roman"/>
                <w:sz w:val="21"/>
              </w:rPr>
            </w:pPr>
          </w:p>
        </w:tc>
      </w:tr>
      <w:tr w:rsidR="00744999" w:rsidTr="00D41166">
        <w:trPr>
          <w:trHeight w:val="227"/>
        </w:trPr>
        <w:tc>
          <w:tcPr>
            <w:tcW w:w="504" w:type="dxa"/>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99</w:t>
            </w:r>
          </w:p>
        </w:tc>
        <w:tc>
          <w:tcPr>
            <w:tcW w:w="2961" w:type="dxa"/>
            <w:shd w:val="clear" w:color="auto" w:fill="auto"/>
            <w:vAlign w:val="bottom"/>
          </w:tcPr>
          <w:p w:rsidR="00744999" w:rsidRDefault="00744999" w:rsidP="00744999">
            <w:pPr>
              <w:spacing w:line="0" w:lineRule="atLeast"/>
              <w:ind w:left="60"/>
              <w:rPr>
                <w:rFonts w:ascii="Courier New" w:eastAsia="Courier New" w:hAnsi="Courier New"/>
                <w:color w:val="FF0000"/>
                <w:sz w:val="18"/>
              </w:rPr>
            </w:pPr>
            <w:r>
              <w:rPr>
                <w:rFonts w:ascii="Courier New" w:eastAsia="Courier New" w:hAnsi="Courier New"/>
                <w:color w:val="FF0000"/>
                <w:sz w:val="18"/>
              </w:rPr>
              <w:t>Management</w:t>
            </w:r>
          </w:p>
        </w:tc>
        <w:tc>
          <w:tcPr>
            <w:tcW w:w="1932" w:type="dxa"/>
            <w:shd w:val="clear" w:color="auto" w:fill="auto"/>
            <w:vAlign w:val="bottom"/>
          </w:tcPr>
          <w:p w:rsidR="00744999" w:rsidRDefault="00744999" w:rsidP="00744999">
            <w:pPr>
              <w:spacing w:line="0" w:lineRule="atLeast"/>
              <w:ind w:left="800"/>
              <w:rPr>
                <w:rFonts w:ascii="Courier New" w:eastAsia="Courier New" w:hAnsi="Courier New"/>
                <w:color w:val="FF0000"/>
                <w:sz w:val="18"/>
              </w:rPr>
            </w:pPr>
            <w:r>
              <w:rPr>
                <w:rFonts w:ascii="Courier New" w:eastAsia="Courier New" w:hAnsi="Courier New"/>
                <w:color w:val="FF0000"/>
                <w:sz w:val="18"/>
              </w:rPr>
              <w:t>active</w:t>
            </w:r>
          </w:p>
        </w:tc>
        <w:tc>
          <w:tcPr>
            <w:tcW w:w="42"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98"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05" w:type="dxa"/>
            <w:shd w:val="clear" w:color="auto" w:fill="auto"/>
            <w:vAlign w:val="bottom"/>
          </w:tcPr>
          <w:p w:rsidR="00744999" w:rsidRDefault="00744999" w:rsidP="00744999">
            <w:pPr>
              <w:spacing w:line="0" w:lineRule="atLeast"/>
              <w:rPr>
                <w:rFonts w:ascii="Times New Roman" w:eastAsia="Times New Roman" w:hAnsi="Times New Roman"/>
              </w:rPr>
            </w:pPr>
          </w:p>
        </w:tc>
      </w:tr>
      <w:tr w:rsidR="00744999" w:rsidTr="00D41166">
        <w:trPr>
          <w:trHeight w:val="227"/>
        </w:trPr>
        <w:tc>
          <w:tcPr>
            <w:tcW w:w="504" w:type="dxa"/>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1002</w:t>
            </w:r>
          </w:p>
        </w:tc>
        <w:tc>
          <w:tcPr>
            <w:tcW w:w="2961" w:type="dxa"/>
            <w:shd w:val="clear" w:color="auto" w:fill="auto"/>
            <w:vAlign w:val="bottom"/>
          </w:tcPr>
          <w:p w:rsidR="00744999" w:rsidRDefault="00744999" w:rsidP="00744999">
            <w:pPr>
              <w:spacing w:line="0" w:lineRule="atLeast"/>
              <w:ind w:left="60"/>
              <w:rPr>
                <w:rFonts w:ascii="Courier New" w:eastAsia="Courier New" w:hAnsi="Courier New"/>
                <w:color w:val="FF0000"/>
                <w:sz w:val="18"/>
              </w:rPr>
            </w:pPr>
            <w:proofErr w:type="spellStart"/>
            <w:r>
              <w:rPr>
                <w:rFonts w:ascii="Courier New" w:eastAsia="Courier New" w:hAnsi="Courier New"/>
                <w:color w:val="FF0000"/>
                <w:sz w:val="18"/>
              </w:rPr>
              <w:t>fddi</w:t>
            </w:r>
            <w:proofErr w:type="spellEnd"/>
            <w:r>
              <w:rPr>
                <w:rFonts w:ascii="Courier New" w:eastAsia="Courier New" w:hAnsi="Courier New"/>
                <w:color w:val="FF0000"/>
                <w:sz w:val="18"/>
              </w:rPr>
              <w:t>-default</w:t>
            </w:r>
          </w:p>
        </w:tc>
        <w:tc>
          <w:tcPr>
            <w:tcW w:w="1932" w:type="dxa"/>
            <w:shd w:val="clear" w:color="auto" w:fill="auto"/>
            <w:vAlign w:val="bottom"/>
          </w:tcPr>
          <w:p w:rsidR="00744999" w:rsidRDefault="00744999" w:rsidP="00744999">
            <w:pPr>
              <w:spacing w:line="0" w:lineRule="atLeast"/>
              <w:ind w:left="80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2"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98"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05" w:type="dxa"/>
            <w:shd w:val="clear" w:color="auto" w:fill="auto"/>
            <w:vAlign w:val="bottom"/>
          </w:tcPr>
          <w:p w:rsidR="00744999" w:rsidRDefault="00744999" w:rsidP="00744999">
            <w:pPr>
              <w:spacing w:line="0" w:lineRule="atLeast"/>
              <w:rPr>
                <w:rFonts w:ascii="Times New Roman" w:eastAsia="Times New Roman" w:hAnsi="Times New Roman"/>
              </w:rPr>
            </w:pPr>
          </w:p>
        </w:tc>
      </w:tr>
      <w:tr w:rsidR="00744999" w:rsidTr="00D41166">
        <w:trPr>
          <w:trHeight w:val="227"/>
        </w:trPr>
        <w:tc>
          <w:tcPr>
            <w:tcW w:w="504" w:type="dxa"/>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1003</w:t>
            </w:r>
          </w:p>
        </w:tc>
        <w:tc>
          <w:tcPr>
            <w:tcW w:w="2961" w:type="dxa"/>
            <w:shd w:val="clear" w:color="auto" w:fill="auto"/>
            <w:vAlign w:val="bottom"/>
          </w:tcPr>
          <w:p w:rsidR="00744999" w:rsidRDefault="00744999" w:rsidP="00744999">
            <w:pPr>
              <w:spacing w:line="0" w:lineRule="atLeast"/>
              <w:ind w:left="60"/>
              <w:rPr>
                <w:rFonts w:ascii="Courier New" w:eastAsia="Courier New" w:hAnsi="Courier New"/>
                <w:color w:val="FF0000"/>
                <w:sz w:val="18"/>
              </w:rPr>
            </w:pPr>
            <w:r>
              <w:rPr>
                <w:rFonts w:ascii="Courier New" w:eastAsia="Courier New" w:hAnsi="Courier New"/>
                <w:color w:val="FF0000"/>
                <w:sz w:val="18"/>
              </w:rPr>
              <w:t>token-ring-default</w:t>
            </w:r>
          </w:p>
        </w:tc>
        <w:tc>
          <w:tcPr>
            <w:tcW w:w="1932" w:type="dxa"/>
            <w:shd w:val="clear" w:color="auto" w:fill="auto"/>
            <w:vAlign w:val="bottom"/>
          </w:tcPr>
          <w:p w:rsidR="00744999" w:rsidRDefault="00744999" w:rsidP="00744999">
            <w:pPr>
              <w:spacing w:line="0" w:lineRule="atLeast"/>
              <w:ind w:left="80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2"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98"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05" w:type="dxa"/>
            <w:shd w:val="clear" w:color="auto" w:fill="auto"/>
            <w:vAlign w:val="bottom"/>
          </w:tcPr>
          <w:p w:rsidR="00744999" w:rsidRDefault="00744999" w:rsidP="00744999">
            <w:pPr>
              <w:spacing w:line="0" w:lineRule="atLeast"/>
              <w:rPr>
                <w:rFonts w:ascii="Times New Roman" w:eastAsia="Times New Roman" w:hAnsi="Times New Roman"/>
              </w:rPr>
            </w:pPr>
          </w:p>
        </w:tc>
      </w:tr>
      <w:tr w:rsidR="00744999" w:rsidTr="00D41166">
        <w:trPr>
          <w:trHeight w:val="227"/>
        </w:trPr>
        <w:tc>
          <w:tcPr>
            <w:tcW w:w="504" w:type="dxa"/>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1004</w:t>
            </w:r>
          </w:p>
        </w:tc>
        <w:tc>
          <w:tcPr>
            <w:tcW w:w="2961" w:type="dxa"/>
            <w:shd w:val="clear" w:color="auto" w:fill="auto"/>
            <w:vAlign w:val="bottom"/>
          </w:tcPr>
          <w:p w:rsidR="00744999" w:rsidRDefault="00744999" w:rsidP="00744999">
            <w:pPr>
              <w:spacing w:line="0" w:lineRule="atLeast"/>
              <w:ind w:left="60"/>
              <w:rPr>
                <w:rFonts w:ascii="Courier New" w:eastAsia="Courier New" w:hAnsi="Courier New"/>
                <w:color w:val="FF0000"/>
                <w:sz w:val="18"/>
              </w:rPr>
            </w:pPr>
            <w:proofErr w:type="spellStart"/>
            <w:r>
              <w:rPr>
                <w:rFonts w:ascii="Courier New" w:eastAsia="Courier New" w:hAnsi="Courier New"/>
                <w:color w:val="FF0000"/>
                <w:sz w:val="18"/>
              </w:rPr>
              <w:t>fddinet</w:t>
            </w:r>
            <w:proofErr w:type="spellEnd"/>
            <w:r>
              <w:rPr>
                <w:rFonts w:ascii="Courier New" w:eastAsia="Courier New" w:hAnsi="Courier New"/>
                <w:color w:val="FF0000"/>
                <w:sz w:val="18"/>
              </w:rPr>
              <w:t>-default</w:t>
            </w:r>
          </w:p>
        </w:tc>
        <w:tc>
          <w:tcPr>
            <w:tcW w:w="1932" w:type="dxa"/>
            <w:shd w:val="clear" w:color="auto" w:fill="auto"/>
            <w:vAlign w:val="bottom"/>
          </w:tcPr>
          <w:p w:rsidR="00744999" w:rsidRDefault="00744999" w:rsidP="00744999">
            <w:pPr>
              <w:spacing w:line="0" w:lineRule="atLeast"/>
              <w:ind w:left="80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2"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98"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05" w:type="dxa"/>
            <w:shd w:val="clear" w:color="auto" w:fill="auto"/>
            <w:vAlign w:val="bottom"/>
          </w:tcPr>
          <w:p w:rsidR="00744999" w:rsidRDefault="00744999" w:rsidP="00744999">
            <w:pPr>
              <w:spacing w:line="0" w:lineRule="atLeast"/>
              <w:rPr>
                <w:rFonts w:ascii="Times New Roman" w:eastAsia="Times New Roman" w:hAnsi="Times New Roman"/>
              </w:rPr>
            </w:pPr>
          </w:p>
        </w:tc>
      </w:tr>
      <w:tr w:rsidR="00744999" w:rsidTr="00D41166">
        <w:trPr>
          <w:trHeight w:val="227"/>
        </w:trPr>
        <w:tc>
          <w:tcPr>
            <w:tcW w:w="504" w:type="dxa"/>
            <w:shd w:val="clear" w:color="auto" w:fill="auto"/>
            <w:vAlign w:val="bottom"/>
          </w:tcPr>
          <w:p w:rsidR="00744999" w:rsidRDefault="00744999" w:rsidP="00744999">
            <w:pPr>
              <w:spacing w:line="0" w:lineRule="atLeast"/>
              <w:rPr>
                <w:rFonts w:ascii="Courier New" w:eastAsia="Courier New" w:hAnsi="Courier New"/>
                <w:color w:val="FF0000"/>
                <w:sz w:val="18"/>
              </w:rPr>
            </w:pPr>
            <w:r>
              <w:rPr>
                <w:rFonts w:ascii="Courier New" w:eastAsia="Courier New" w:hAnsi="Courier New"/>
                <w:color w:val="FF0000"/>
                <w:sz w:val="18"/>
              </w:rPr>
              <w:t>1005</w:t>
            </w:r>
          </w:p>
        </w:tc>
        <w:tc>
          <w:tcPr>
            <w:tcW w:w="2961" w:type="dxa"/>
            <w:shd w:val="clear" w:color="auto" w:fill="auto"/>
            <w:vAlign w:val="bottom"/>
          </w:tcPr>
          <w:p w:rsidR="00744999" w:rsidRDefault="00744999" w:rsidP="00744999">
            <w:pPr>
              <w:spacing w:line="0" w:lineRule="atLeast"/>
              <w:ind w:left="60"/>
              <w:rPr>
                <w:rFonts w:ascii="Courier New" w:eastAsia="Courier New" w:hAnsi="Courier New"/>
                <w:color w:val="FF0000"/>
                <w:sz w:val="18"/>
              </w:rPr>
            </w:pPr>
            <w:proofErr w:type="spellStart"/>
            <w:r>
              <w:rPr>
                <w:rFonts w:ascii="Courier New" w:eastAsia="Courier New" w:hAnsi="Courier New"/>
                <w:color w:val="FF0000"/>
                <w:sz w:val="18"/>
              </w:rPr>
              <w:t>trnet</w:t>
            </w:r>
            <w:proofErr w:type="spellEnd"/>
            <w:r>
              <w:rPr>
                <w:rFonts w:ascii="Courier New" w:eastAsia="Courier New" w:hAnsi="Courier New"/>
                <w:color w:val="FF0000"/>
                <w:sz w:val="18"/>
              </w:rPr>
              <w:t>-default</w:t>
            </w:r>
          </w:p>
        </w:tc>
        <w:tc>
          <w:tcPr>
            <w:tcW w:w="1932" w:type="dxa"/>
            <w:shd w:val="clear" w:color="auto" w:fill="auto"/>
            <w:vAlign w:val="bottom"/>
          </w:tcPr>
          <w:p w:rsidR="00744999" w:rsidRDefault="00744999" w:rsidP="00744999">
            <w:pPr>
              <w:spacing w:line="0" w:lineRule="atLeast"/>
              <w:ind w:left="80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2"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764"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35"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798" w:type="dxa"/>
            <w:shd w:val="clear" w:color="auto" w:fill="auto"/>
            <w:vAlign w:val="bottom"/>
          </w:tcPr>
          <w:p w:rsidR="00744999" w:rsidRDefault="00744999" w:rsidP="00744999">
            <w:pPr>
              <w:spacing w:line="0" w:lineRule="atLeast"/>
              <w:rPr>
                <w:rFonts w:ascii="Times New Roman" w:eastAsia="Times New Roman" w:hAnsi="Times New Roman"/>
              </w:rPr>
            </w:pPr>
          </w:p>
        </w:tc>
        <w:tc>
          <w:tcPr>
            <w:tcW w:w="105" w:type="dxa"/>
            <w:shd w:val="clear" w:color="auto" w:fill="auto"/>
            <w:vAlign w:val="bottom"/>
          </w:tcPr>
          <w:p w:rsidR="00744999" w:rsidRDefault="00744999" w:rsidP="00744999">
            <w:pPr>
              <w:spacing w:line="0" w:lineRule="atLeast"/>
              <w:rPr>
                <w:rFonts w:ascii="Times New Roman" w:eastAsia="Times New Roman" w:hAnsi="Times New Roman"/>
              </w:rPr>
            </w:pPr>
          </w:p>
        </w:tc>
      </w:tr>
    </w:tbl>
    <w:p w:rsidR="00744999" w:rsidRDefault="00744999" w:rsidP="00744999">
      <w:pPr>
        <w:tabs>
          <w:tab w:val="left" w:pos="9160"/>
        </w:tabs>
        <w:spacing w:line="0" w:lineRule="atLeast"/>
        <w:rPr>
          <w:rFonts w:ascii="Arial" w:eastAsia="Arial" w:hAnsi="Arial"/>
          <w:b/>
          <w:sz w:val="15"/>
        </w:rPr>
        <w:sectPr w:rsidR="00744999" w:rsidSect="00735E4D">
          <w:type w:val="continuous"/>
          <w:pgSz w:w="12240" w:h="15840"/>
          <w:pgMar w:top="787" w:right="1080" w:bottom="160" w:left="1080" w:header="0" w:footer="0" w:gutter="0"/>
          <w:pgBorders w:offsetFrom="page">
            <w:top w:val="double" w:sz="4" w:space="24" w:color="auto"/>
            <w:left w:val="double" w:sz="4" w:space="24" w:color="auto"/>
            <w:bottom w:val="double" w:sz="4" w:space="24" w:color="auto"/>
            <w:right w:val="double" w:sz="4" w:space="24" w:color="auto"/>
          </w:pgBorders>
          <w:cols w:space="0" w:equalWidth="0">
            <w:col w:w="10080"/>
          </w:cols>
          <w:docGrid w:linePitch="360"/>
        </w:sectPr>
      </w:pPr>
    </w:p>
    <w:p w:rsidR="00744999" w:rsidRDefault="00744999" w:rsidP="00744999">
      <w:pPr>
        <w:spacing w:line="20" w:lineRule="exact"/>
        <w:rPr>
          <w:rFonts w:ascii="Times New Roman" w:eastAsia="Times New Roman" w:hAnsi="Times New Roman"/>
        </w:rPr>
        <w:sectPr w:rsidR="00744999" w:rsidSect="00735E4D">
          <w:pgSz w:w="12240" w:h="15840"/>
          <w:pgMar w:top="787" w:right="1080" w:bottom="160" w:left="1080" w:header="0" w:footer="0" w:gutter="0"/>
          <w:pgBorders w:offsetFrom="page">
            <w:top w:val="double" w:sz="4" w:space="24" w:color="auto"/>
            <w:left w:val="double" w:sz="4" w:space="24" w:color="auto"/>
            <w:bottom w:val="double" w:sz="4" w:space="24" w:color="auto"/>
            <w:right w:val="double" w:sz="4" w:space="24" w:color="auto"/>
          </w:pgBorders>
          <w:cols w:space="0" w:equalWidth="0">
            <w:col w:w="10080"/>
          </w:cols>
          <w:docGrid w:linePitch="360"/>
        </w:sectPr>
      </w:pPr>
      <w:bookmarkStart w:id="1" w:name="page7"/>
      <w:bookmarkEnd w:id="1"/>
    </w:p>
    <w:p w:rsidR="00744999" w:rsidRPr="00D41166" w:rsidRDefault="00D41166" w:rsidP="00D41166">
      <w:pPr>
        <w:tabs>
          <w:tab w:val="left" w:pos="720"/>
        </w:tabs>
        <w:spacing w:after="0" w:line="0" w:lineRule="atLeast"/>
        <w:rPr>
          <w:rFonts w:ascii="Arial" w:eastAsia="Arial" w:hAnsi="Arial"/>
        </w:rPr>
      </w:pPr>
      <w:r>
        <w:rPr>
          <w:rFonts w:ascii="Arial" w:eastAsia="Arial" w:hAnsi="Arial"/>
        </w:rPr>
        <w:lastRenderedPageBreak/>
        <w:tab/>
      </w:r>
      <w:r w:rsidR="00744999" w:rsidRPr="00D41166">
        <w:rPr>
          <w:rFonts w:ascii="Arial" w:eastAsia="Arial" w:hAnsi="Arial"/>
        </w:rPr>
        <w:t>Reassign F0/11 and F0/21 to VLAN 20.</w:t>
      </w:r>
    </w:p>
    <w:p w:rsidR="00744999" w:rsidRDefault="00744999" w:rsidP="00744999">
      <w:pPr>
        <w:spacing w:line="120" w:lineRule="exact"/>
        <w:rPr>
          <w:rFonts w:ascii="Arial" w:eastAsia="Arial" w:hAnsi="Arial"/>
        </w:rPr>
      </w:pPr>
    </w:p>
    <w:p w:rsidR="00744999" w:rsidRPr="00D41166" w:rsidRDefault="00744999" w:rsidP="00D41166">
      <w:pPr>
        <w:spacing w:line="293" w:lineRule="auto"/>
        <w:ind w:left="720" w:right="3840"/>
        <w:rPr>
          <w:rFonts w:ascii="Courier New" w:eastAsia="Courier New" w:hAnsi="Courier New"/>
          <w:b/>
          <w:color w:val="FF0000"/>
        </w:rPr>
      </w:pPr>
      <w:proofErr w:type="gramStart"/>
      <w:r>
        <w:rPr>
          <w:rFonts w:ascii="Courier New" w:eastAsia="Courier New" w:hAnsi="Courier New"/>
          <w:color w:val="FF0000"/>
        </w:rPr>
        <w:t>S1(</w:t>
      </w:r>
      <w:proofErr w:type="spellStart"/>
      <w:proofErr w:type="gramEnd"/>
      <w:r>
        <w:rPr>
          <w:rFonts w:ascii="Courier New" w:eastAsia="Courier New" w:hAnsi="Courier New"/>
          <w:color w:val="FF0000"/>
        </w:rPr>
        <w:t>config</w:t>
      </w:r>
      <w:proofErr w:type="spellEnd"/>
      <w:r>
        <w:rPr>
          <w:rFonts w:ascii="Courier New" w:eastAsia="Courier New" w:hAnsi="Courier New"/>
          <w:color w:val="FF0000"/>
        </w:rPr>
        <w:t xml:space="preserve">)# </w:t>
      </w:r>
      <w:r>
        <w:rPr>
          <w:rFonts w:ascii="Courier New" w:eastAsia="Courier New" w:hAnsi="Courier New"/>
          <w:b/>
          <w:color w:val="FF0000"/>
        </w:rPr>
        <w:t>interface range f0/11, f0/21</w:t>
      </w:r>
      <w:r>
        <w:rPr>
          <w:rFonts w:ascii="Courier New" w:eastAsia="Courier New" w:hAnsi="Courier New"/>
          <w:color w:val="FF0000"/>
        </w:rPr>
        <w:t xml:space="preserve"> S1(</w:t>
      </w:r>
      <w:proofErr w:type="spellStart"/>
      <w:r>
        <w:rPr>
          <w:rFonts w:ascii="Courier New" w:eastAsia="Courier New" w:hAnsi="Courier New"/>
          <w:color w:val="FF0000"/>
        </w:rPr>
        <w:t>config</w:t>
      </w:r>
      <w:proofErr w:type="spellEnd"/>
      <w:r>
        <w:rPr>
          <w:rFonts w:ascii="Courier New" w:eastAsia="Courier New" w:hAnsi="Courier New"/>
          <w:color w:val="FF0000"/>
        </w:rPr>
        <w:t xml:space="preserve">-if-range)# </w:t>
      </w:r>
      <w:proofErr w:type="spellStart"/>
      <w:r>
        <w:rPr>
          <w:rFonts w:ascii="Courier New" w:eastAsia="Courier New" w:hAnsi="Courier New"/>
          <w:b/>
          <w:color w:val="FF0000"/>
        </w:rPr>
        <w:t>switchport</w:t>
      </w:r>
      <w:proofErr w:type="spellEnd"/>
      <w:r>
        <w:rPr>
          <w:rFonts w:ascii="Courier New" w:eastAsia="Courier New" w:hAnsi="Courier New"/>
          <w:b/>
          <w:color w:val="FF0000"/>
        </w:rPr>
        <w:t xml:space="preserve"> access </w:t>
      </w:r>
      <w:proofErr w:type="spellStart"/>
      <w:r>
        <w:rPr>
          <w:rFonts w:ascii="Courier New" w:eastAsia="Courier New" w:hAnsi="Courier New"/>
          <w:b/>
          <w:color w:val="FF0000"/>
        </w:rPr>
        <w:t>vlan</w:t>
      </w:r>
      <w:proofErr w:type="spellEnd"/>
      <w:r>
        <w:rPr>
          <w:rFonts w:ascii="Courier New" w:eastAsia="Courier New" w:hAnsi="Courier New"/>
          <w:b/>
          <w:color w:val="FF0000"/>
        </w:rPr>
        <w:t xml:space="preserve"> 20</w:t>
      </w:r>
      <w:r>
        <w:rPr>
          <w:rFonts w:ascii="Courier New" w:eastAsia="Courier New" w:hAnsi="Courier New"/>
          <w:color w:val="FF0000"/>
        </w:rPr>
        <w:t xml:space="preserve"> S1(</w:t>
      </w:r>
      <w:proofErr w:type="spellStart"/>
      <w:r>
        <w:rPr>
          <w:rFonts w:ascii="Courier New" w:eastAsia="Courier New" w:hAnsi="Courier New"/>
          <w:color w:val="FF0000"/>
        </w:rPr>
        <w:t>config</w:t>
      </w:r>
      <w:proofErr w:type="spellEnd"/>
      <w:r>
        <w:rPr>
          <w:rFonts w:ascii="Courier New" w:eastAsia="Courier New" w:hAnsi="Courier New"/>
          <w:color w:val="FF0000"/>
        </w:rPr>
        <w:t xml:space="preserve">-if-range)# </w:t>
      </w:r>
      <w:r>
        <w:rPr>
          <w:rFonts w:ascii="Courier New" w:eastAsia="Courier New" w:hAnsi="Courier New"/>
          <w:b/>
          <w:color w:val="FF0000"/>
        </w:rPr>
        <w:t>end</w:t>
      </w:r>
    </w:p>
    <w:p w:rsidR="00744999" w:rsidRDefault="00744999" w:rsidP="00744999">
      <w:pPr>
        <w:numPr>
          <w:ilvl w:val="0"/>
          <w:numId w:val="11"/>
        </w:numPr>
        <w:tabs>
          <w:tab w:val="left" w:pos="720"/>
        </w:tabs>
        <w:spacing w:after="0" w:line="0" w:lineRule="atLeast"/>
        <w:ind w:left="720" w:hanging="360"/>
        <w:rPr>
          <w:rFonts w:ascii="Arial" w:eastAsia="Arial" w:hAnsi="Arial"/>
        </w:rPr>
      </w:pPr>
      <w:r>
        <w:rPr>
          <w:rFonts w:ascii="Arial" w:eastAsia="Arial" w:hAnsi="Arial"/>
        </w:rPr>
        <w:t>Verify that VLAN assignments are correct.</w:t>
      </w:r>
    </w:p>
    <w:p w:rsidR="00744999" w:rsidRDefault="00744999" w:rsidP="00744999">
      <w:pPr>
        <w:spacing w:line="99" w:lineRule="exact"/>
        <w:rPr>
          <w:rFonts w:ascii="Arial" w:eastAsia="Arial" w:hAnsi="Arial"/>
        </w:rPr>
      </w:pPr>
    </w:p>
    <w:p w:rsidR="00744999" w:rsidRDefault="00744999" w:rsidP="00744999">
      <w:pPr>
        <w:spacing w:line="0" w:lineRule="atLeast"/>
        <w:ind w:left="720"/>
        <w:rPr>
          <w:rFonts w:ascii="Courier New" w:eastAsia="Courier New" w:hAnsi="Courier New"/>
          <w:b/>
          <w:color w:val="FF0000"/>
        </w:rPr>
      </w:pPr>
      <w:r>
        <w:rPr>
          <w:rFonts w:ascii="Courier New" w:eastAsia="Courier New" w:hAnsi="Courier New"/>
          <w:color w:val="FF0000"/>
        </w:rPr>
        <w:t xml:space="preserve">S1# </w:t>
      </w:r>
      <w:r>
        <w:rPr>
          <w:rFonts w:ascii="Courier New" w:eastAsia="Courier New" w:hAnsi="Courier New"/>
          <w:b/>
          <w:color w:val="FF0000"/>
        </w:rPr>
        <w:t xml:space="preserve">show </w:t>
      </w:r>
      <w:proofErr w:type="spellStart"/>
      <w:r>
        <w:rPr>
          <w:rFonts w:ascii="Courier New" w:eastAsia="Courier New" w:hAnsi="Courier New"/>
          <w:b/>
          <w:color w:val="FF0000"/>
        </w:rPr>
        <w:t>vlan</w:t>
      </w:r>
      <w:proofErr w:type="spellEnd"/>
      <w:r>
        <w:rPr>
          <w:rFonts w:ascii="Courier New" w:eastAsia="Courier New" w:hAnsi="Courier New"/>
          <w:b/>
          <w:color w:val="FF0000"/>
        </w:rPr>
        <w:t xml:space="preserve"> brief</w:t>
      </w:r>
    </w:p>
    <w:p w:rsidR="00744999" w:rsidRDefault="00744999" w:rsidP="00744999">
      <w:pPr>
        <w:spacing w:line="328" w:lineRule="exact"/>
        <w:rPr>
          <w:rFonts w:ascii="Times New Roman" w:eastAsia="Times New Roman" w:hAnsi="Times New Roman"/>
        </w:rPr>
      </w:pPr>
    </w:p>
    <w:tbl>
      <w:tblPr>
        <w:tblW w:w="0" w:type="auto"/>
        <w:tblInd w:w="720" w:type="dxa"/>
        <w:tblLayout w:type="fixed"/>
        <w:tblCellMar>
          <w:left w:w="0" w:type="dxa"/>
          <w:right w:w="0" w:type="dxa"/>
        </w:tblCellMar>
        <w:tblLook w:val="0000"/>
      </w:tblPr>
      <w:tblGrid>
        <w:gridCol w:w="480"/>
        <w:gridCol w:w="3580"/>
        <w:gridCol w:w="1080"/>
        <w:gridCol w:w="40"/>
        <w:gridCol w:w="1520"/>
        <w:gridCol w:w="160"/>
        <w:gridCol w:w="1680"/>
      </w:tblGrid>
      <w:tr w:rsidR="00744999" w:rsidTr="00C47A30">
        <w:trPr>
          <w:trHeight w:val="20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VLAN</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Name</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Status</w:t>
            </w:r>
          </w:p>
        </w:tc>
        <w:tc>
          <w:tcPr>
            <w:tcW w:w="1720" w:type="dxa"/>
            <w:gridSpan w:val="3"/>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Ports</w:t>
            </w:r>
          </w:p>
        </w:tc>
        <w:tc>
          <w:tcPr>
            <w:tcW w:w="1680" w:type="dxa"/>
            <w:shd w:val="clear" w:color="auto" w:fill="auto"/>
            <w:vAlign w:val="bottom"/>
          </w:tcPr>
          <w:p w:rsidR="00744999" w:rsidRDefault="00744999" w:rsidP="00C47A30">
            <w:pPr>
              <w:spacing w:line="0" w:lineRule="atLeast"/>
              <w:rPr>
                <w:rFonts w:ascii="Times New Roman" w:eastAsia="Times New Roman" w:hAnsi="Times New Roman"/>
                <w:sz w:val="17"/>
              </w:rPr>
            </w:pP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w:t>
            </w:r>
          </w:p>
        </w:tc>
        <w:tc>
          <w:tcPr>
            <w:tcW w:w="3400" w:type="dxa"/>
            <w:gridSpan w:val="4"/>
            <w:shd w:val="clear" w:color="auto" w:fill="auto"/>
            <w:vAlign w:val="bottom"/>
          </w:tcPr>
          <w:p w:rsidR="00744999" w:rsidRDefault="00744999" w:rsidP="00C47A30">
            <w:pPr>
              <w:spacing w:line="0" w:lineRule="atLeast"/>
              <w:ind w:left="40"/>
              <w:rPr>
                <w:rFonts w:ascii="Courier New" w:eastAsia="Courier New" w:hAnsi="Courier New"/>
                <w:color w:val="FF0000"/>
                <w:w w:val="99"/>
                <w:sz w:val="18"/>
              </w:rPr>
            </w:pPr>
            <w:r>
              <w:rPr>
                <w:rFonts w:ascii="Courier New" w:eastAsia="Courier New" w:hAnsi="Courier New"/>
                <w:color w:val="FF0000"/>
                <w:w w:val="99"/>
                <w:sz w:val="18"/>
              </w:rPr>
              <w:t>-------------------------------</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default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active</w:t>
            </w:r>
          </w:p>
        </w:tc>
        <w:tc>
          <w:tcPr>
            <w:tcW w:w="3400" w:type="dxa"/>
            <w:gridSpan w:val="4"/>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Fa0/1, Fa0/2, Fa0/3, Fa0/4</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360" w:type="dxa"/>
            <w:gridSpan w:val="3"/>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Fa0/5, Fa0/7, Fa0/8, Fa0/9</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360" w:type="dxa"/>
            <w:gridSpan w:val="3"/>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Fa0/10, Gi0/1, Gi0/2</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10</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Student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active</w:t>
            </w:r>
          </w:p>
        </w:tc>
        <w:tc>
          <w:tcPr>
            <w:tcW w:w="3400" w:type="dxa"/>
            <w:gridSpan w:val="4"/>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Fa0/6, Fa0/12, Fa0/13, Fa0/14</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gridSpan w:val="2"/>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Fa0/15, Fa0/16,</w:t>
            </w:r>
          </w:p>
        </w:tc>
        <w:tc>
          <w:tcPr>
            <w:tcW w:w="16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Fa0/17, Fa0/18</w:t>
            </w: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gridSpan w:val="2"/>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Fa0/19, Fa0/20,</w:t>
            </w:r>
          </w:p>
        </w:tc>
        <w:tc>
          <w:tcPr>
            <w:tcW w:w="16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Fa0/22, Fa0/23</w:t>
            </w:r>
          </w:p>
        </w:tc>
      </w:tr>
      <w:tr w:rsidR="00744999" w:rsidTr="00C47A30">
        <w:trPr>
          <w:trHeight w:val="262"/>
        </w:trPr>
        <w:tc>
          <w:tcPr>
            <w:tcW w:w="4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gridSpan w:val="2"/>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Fa0/24</w:t>
            </w:r>
          </w:p>
        </w:tc>
        <w:tc>
          <w:tcPr>
            <w:tcW w:w="1680" w:type="dxa"/>
            <w:shd w:val="clear" w:color="auto" w:fill="auto"/>
            <w:vAlign w:val="bottom"/>
          </w:tcPr>
          <w:p w:rsidR="00744999" w:rsidRDefault="00744999" w:rsidP="00C47A30">
            <w:pPr>
              <w:spacing w:line="0" w:lineRule="atLeast"/>
              <w:rPr>
                <w:rFonts w:ascii="Times New Roman" w:eastAsia="Times New Roman" w:hAnsi="Times New Roman"/>
              </w:rPr>
            </w:pPr>
          </w:p>
        </w:tc>
      </w:tr>
      <w:tr w:rsidR="00744999" w:rsidTr="00C47A30">
        <w:trPr>
          <w:trHeight w:val="78"/>
        </w:trPr>
        <w:tc>
          <w:tcPr>
            <w:tcW w:w="480" w:type="dxa"/>
            <w:shd w:val="clear" w:color="auto" w:fill="auto"/>
            <w:vAlign w:val="bottom"/>
          </w:tcPr>
          <w:p w:rsidR="00744999" w:rsidRDefault="00744999" w:rsidP="00C47A30">
            <w:pPr>
              <w:spacing w:line="0" w:lineRule="atLeast"/>
              <w:rPr>
                <w:rFonts w:ascii="Times New Roman" w:eastAsia="Times New Roman" w:hAnsi="Times New Roman"/>
                <w:sz w:val="6"/>
              </w:rPr>
            </w:pPr>
          </w:p>
        </w:tc>
        <w:tc>
          <w:tcPr>
            <w:tcW w:w="3580" w:type="dxa"/>
            <w:shd w:val="clear" w:color="auto" w:fill="auto"/>
            <w:vAlign w:val="bottom"/>
          </w:tcPr>
          <w:p w:rsidR="00744999" w:rsidRDefault="00744999" w:rsidP="00C47A30">
            <w:pPr>
              <w:spacing w:line="0" w:lineRule="atLeast"/>
              <w:rPr>
                <w:rFonts w:ascii="Times New Roman" w:eastAsia="Times New Roman" w:hAnsi="Times New Roman"/>
                <w:sz w:val="6"/>
              </w:rPr>
            </w:pPr>
          </w:p>
        </w:tc>
        <w:tc>
          <w:tcPr>
            <w:tcW w:w="1080" w:type="dxa"/>
            <w:shd w:val="clear" w:color="auto" w:fill="auto"/>
            <w:vAlign w:val="bottom"/>
          </w:tcPr>
          <w:p w:rsidR="00744999" w:rsidRDefault="00744999" w:rsidP="00C47A30">
            <w:pPr>
              <w:spacing w:line="0" w:lineRule="atLeast"/>
              <w:rPr>
                <w:rFonts w:ascii="Times New Roman" w:eastAsia="Times New Roman" w:hAnsi="Times New Roman"/>
                <w:sz w:val="6"/>
              </w:rPr>
            </w:pPr>
          </w:p>
        </w:tc>
        <w:tc>
          <w:tcPr>
            <w:tcW w:w="40" w:type="dxa"/>
            <w:shd w:val="clear" w:color="auto" w:fill="auto"/>
            <w:vAlign w:val="bottom"/>
          </w:tcPr>
          <w:p w:rsidR="00744999" w:rsidRDefault="00744999" w:rsidP="00C47A30">
            <w:pPr>
              <w:spacing w:line="0" w:lineRule="atLeast"/>
              <w:rPr>
                <w:rFonts w:ascii="Times New Roman" w:eastAsia="Times New Roman" w:hAnsi="Times New Roman"/>
                <w:sz w:val="6"/>
              </w:rPr>
            </w:pPr>
          </w:p>
        </w:tc>
        <w:tc>
          <w:tcPr>
            <w:tcW w:w="1680" w:type="dxa"/>
            <w:gridSpan w:val="2"/>
            <w:shd w:val="clear" w:color="auto" w:fill="auto"/>
            <w:vAlign w:val="bottom"/>
          </w:tcPr>
          <w:p w:rsidR="00744999" w:rsidRDefault="00744999" w:rsidP="00C47A30">
            <w:pPr>
              <w:spacing w:line="0" w:lineRule="atLeast"/>
              <w:rPr>
                <w:rFonts w:ascii="Times New Roman" w:eastAsia="Times New Roman" w:hAnsi="Times New Roman"/>
                <w:sz w:val="6"/>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sz w:val="6"/>
              </w:rPr>
            </w:pPr>
          </w:p>
        </w:tc>
      </w:tr>
      <w:tr w:rsidR="00744999" w:rsidTr="00C47A30">
        <w:trPr>
          <w:trHeight w:val="204"/>
        </w:trPr>
        <w:tc>
          <w:tcPr>
            <w:tcW w:w="480" w:type="dxa"/>
            <w:shd w:val="clear" w:color="auto" w:fill="auto"/>
            <w:vAlign w:val="bottom"/>
          </w:tcPr>
          <w:p w:rsidR="00744999" w:rsidRDefault="00744999" w:rsidP="00C47A30">
            <w:pPr>
              <w:spacing w:line="186" w:lineRule="exact"/>
              <w:rPr>
                <w:rFonts w:ascii="Courier New" w:eastAsia="Courier New" w:hAnsi="Courier New"/>
                <w:color w:val="FF0000"/>
                <w:sz w:val="18"/>
              </w:rPr>
            </w:pPr>
            <w:r>
              <w:rPr>
                <w:rFonts w:ascii="Courier New" w:eastAsia="Courier New" w:hAnsi="Courier New"/>
                <w:color w:val="FF0000"/>
                <w:sz w:val="18"/>
              </w:rPr>
              <w:t>20</w:t>
            </w:r>
          </w:p>
        </w:tc>
        <w:tc>
          <w:tcPr>
            <w:tcW w:w="3580" w:type="dxa"/>
            <w:shd w:val="clear" w:color="auto" w:fill="auto"/>
            <w:vAlign w:val="bottom"/>
          </w:tcPr>
          <w:p w:rsidR="00744999" w:rsidRDefault="00744999" w:rsidP="00C47A30">
            <w:pPr>
              <w:spacing w:line="186" w:lineRule="exact"/>
              <w:ind w:left="60"/>
              <w:rPr>
                <w:rFonts w:ascii="Courier New" w:eastAsia="Courier New" w:hAnsi="Courier New"/>
                <w:color w:val="FF0000"/>
                <w:sz w:val="18"/>
              </w:rPr>
            </w:pPr>
            <w:r>
              <w:rPr>
                <w:rFonts w:ascii="Courier New" w:eastAsia="Courier New" w:hAnsi="Courier New"/>
                <w:color w:val="FF0000"/>
                <w:sz w:val="18"/>
              </w:rPr>
              <w:t>Faculty</w:t>
            </w:r>
          </w:p>
        </w:tc>
        <w:tc>
          <w:tcPr>
            <w:tcW w:w="1080" w:type="dxa"/>
            <w:shd w:val="clear" w:color="auto" w:fill="auto"/>
            <w:vAlign w:val="bottom"/>
          </w:tcPr>
          <w:p w:rsidR="00744999" w:rsidRDefault="00744999" w:rsidP="00C47A30">
            <w:pPr>
              <w:spacing w:line="186" w:lineRule="exact"/>
              <w:ind w:left="40"/>
              <w:rPr>
                <w:rFonts w:ascii="Courier New" w:eastAsia="Courier New" w:hAnsi="Courier New"/>
                <w:color w:val="FF0000"/>
                <w:sz w:val="18"/>
              </w:rPr>
            </w:pPr>
            <w:r>
              <w:rPr>
                <w:rFonts w:ascii="Courier New" w:eastAsia="Courier New" w:hAnsi="Courier New"/>
                <w:color w:val="FF0000"/>
                <w:sz w:val="18"/>
              </w:rPr>
              <w:t>active</w:t>
            </w:r>
          </w:p>
        </w:tc>
        <w:tc>
          <w:tcPr>
            <w:tcW w:w="40" w:type="dxa"/>
            <w:shd w:val="clear" w:color="auto" w:fill="auto"/>
            <w:vAlign w:val="bottom"/>
          </w:tcPr>
          <w:p w:rsidR="00744999" w:rsidRDefault="00744999" w:rsidP="00C47A30">
            <w:pPr>
              <w:spacing w:line="0" w:lineRule="atLeast"/>
              <w:rPr>
                <w:rFonts w:ascii="Times New Roman" w:eastAsia="Times New Roman" w:hAnsi="Times New Roman"/>
                <w:sz w:val="17"/>
              </w:rPr>
            </w:pPr>
          </w:p>
        </w:tc>
        <w:tc>
          <w:tcPr>
            <w:tcW w:w="1520" w:type="dxa"/>
            <w:shd w:val="clear" w:color="auto" w:fill="FFFF00"/>
            <w:vAlign w:val="bottom"/>
          </w:tcPr>
          <w:p w:rsidR="00744999" w:rsidRDefault="00744999" w:rsidP="00C47A30">
            <w:pPr>
              <w:spacing w:line="186" w:lineRule="exact"/>
              <w:rPr>
                <w:rFonts w:ascii="Courier New" w:eastAsia="Courier New" w:hAnsi="Courier New"/>
                <w:color w:val="FF0000"/>
                <w:w w:val="99"/>
                <w:sz w:val="18"/>
                <w:highlight w:val="yellow"/>
              </w:rPr>
            </w:pPr>
            <w:r>
              <w:rPr>
                <w:rFonts w:ascii="Courier New" w:eastAsia="Courier New" w:hAnsi="Courier New"/>
                <w:color w:val="FF0000"/>
                <w:w w:val="99"/>
                <w:sz w:val="18"/>
                <w:highlight w:val="yellow"/>
              </w:rPr>
              <w:t>Fa0/11, Fa0/21</w:t>
            </w:r>
          </w:p>
        </w:tc>
        <w:tc>
          <w:tcPr>
            <w:tcW w:w="160" w:type="dxa"/>
            <w:shd w:val="clear" w:color="auto" w:fill="auto"/>
            <w:vAlign w:val="bottom"/>
          </w:tcPr>
          <w:p w:rsidR="00744999" w:rsidRDefault="00744999" w:rsidP="00C47A30">
            <w:pPr>
              <w:spacing w:line="0" w:lineRule="atLeast"/>
              <w:rPr>
                <w:rFonts w:ascii="Times New Roman" w:eastAsia="Times New Roman" w:hAnsi="Times New Roman"/>
                <w:sz w:val="17"/>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sz w:val="17"/>
              </w:rPr>
            </w:pPr>
          </w:p>
        </w:tc>
      </w:tr>
      <w:tr w:rsidR="00744999" w:rsidTr="00C47A30">
        <w:trPr>
          <w:trHeight w:val="246"/>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99</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Management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active</w:t>
            </w:r>
          </w:p>
        </w:tc>
        <w:tc>
          <w:tcPr>
            <w:tcW w:w="40" w:type="dxa"/>
            <w:shd w:val="clear" w:color="auto" w:fill="auto"/>
            <w:vAlign w:val="bottom"/>
          </w:tcPr>
          <w:p w:rsidR="00744999" w:rsidRDefault="00744999" w:rsidP="00C47A30">
            <w:pPr>
              <w:spacing w:line="0" w:lineRule="atLeast"/>
              <w:rPr>
                <w:rFonts w:ascii="Times New Roman" w:eastAsia="Times New Roman" w:hAnsi="Times New Roman"/>
                <w:sz w:val="21"/>
              </w:rPr>
            </w:pPr>
          </w:p>
        </w:tc>
        <w:tc>
          <w:tcPr>
            <w:tcW w:w="1520" w:type="dxa"/>
            <w:shd w:val="clear" w:color="auto" w:fill="auto"/>
            <w:vAlign w:val="bottom"/>
          </w:tcPr>
          <w:p w:rsidR="00744999" w:rsidRDefault="00744999" w:rsidP="00C47A30">
            <w:pPr>
              <w:spacing w:line="0" w:lineRule="atLeast"/>
              <w:rPr>
                <w:rFonts w:ascii="Times New Roman" w:eastAsia="Times New Roman" w:hAnsi="Times New Roman"/>
                <w:sz w:val="21"/>
              </w:rPr>
            </w:pPr>
          </w:p>
        </w:tc>
        <w:tc>
          <w:tcPr>
            <w:tcW w:w="160" w:type="dxa"/>
            <w:shd w:val="clear" w:color="auto" w:fill="auto"/>
            <w:vAlign w:val="bottom"/>
          </w:tcPr>
          <w:p w:rsidR="00744999" w:rsidRDefault="00744999" w:rsidP="00C47A30">
            <w:pPr>
              <w:spacing w:line="0" w:lineRule="atLeast"/>
              <w:rPr>
                <w:rFonts w:ascii="Times New Roman" w:eastAsia="Times New Roman" w:hAnsi="Times New Roman"/>
                <w:sz w:val="21"/>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sz w:val="21"/>
              </w:rPr>
            </w:pP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1002</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proofErr w:type="spellStart"/>
            <w:r>
              <w:rPr>
                <w:rFonts w:ascii="Courier New" w:eastAsia="Courier New" w:hAnsi="Courier New"/>
                <w:color w:val="FF0000"/>
                <w:sz w:val="18"/>
              </w:rPr>
              <w:t>fddi</w:t>
            </w:r>
            <w:proofErr w:type="spellEnd"/>
            <w:r>
              <w:rPr>
                <w:rFonts w:ascii="Courier New" w:eastAsia="Courier New" w:hAnsi="Courier New"/>
                <w:color w:val="FF0000"/>
                <w:sz w:val="18"/>
              </w:rPr>
              <w:t>-default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52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rPr>
            </w:pP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1003</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r>
              <w:rPr>
                <w:rFonts w:ascii="Courier New" w:eastAsia="Courier New" w:hAnsi="Courier New"/>
                <w:color w:val="FF0000"/>
                <w:sz w:val="18"/>
              </w:rPr>
              <w:t>token-ring-default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52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rPr>
            </w:pP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1004</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proofErr w:type="spellStart"/>
            <w:r>
              <w:rPr>
                <w:rFonts w:ascii="Courier New" w:eastAsia="Courier New" w:hAnsi="Courier New"/>
                <w:color w:val="FF0000"/>
                <w:sz w:val="18"/>
              </w:rPr>
              <w:t>fddinet</w:t>
            </w:r>
            <w:proofErr w:type="spellEnd"/>
            <w:r>
              <w:rPr>
                <w:rFonts w:ascii="Courier New" w:eastAsia="Courier New" w:hAnsi="Courier New"/>
                <w:color w:val="FF0000"/>
                <w:sz w:val="18"/>
              </w:rPr>
              <w:t>-default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52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rPr>
            </w:pPr>
          </w:p>
        </w:tc>
      </w:tr>
      <w:tr w:rsidR="00744999" w:rsidTr="00C47A30">
        <w:trPr>
          <w:trHeight w:val="264"/>
        </w:trPr>
        <w:tc>
          <w:tcPr>
            <w:tcW w:w="480" w:type="dxa"/>
            <w:shd w:val="clear" w:color="auto" w:fill="auto"/>
            <w:vAlign w:val="bottom"/>
          </w:tcPr>
          <w:p w:rsidR="00744999" w:rsidRDefault="00744999" w:rsidP="00C47A30">
            <w:pPr>
              <w:spacing w:line="0" w:lineRule="atLeast"/>
              <w:rPr>
                <w:rFonts w:ascii="Courier New" w:eastAsia="Courier New" w:hAnsi="Courier New"/>
                <w:color w:val="FF0000"/>
                <w:sz w:val="18"/>
              </w:rPr>
            </w:pPr>
            <w:r>
              <w:rPr>
                <w:rFonts w:ascii="Courier New" w:eastAsia="Courier New" w:hAnsi="Courier New"/>
                <w:color w:val="FF0000"/>
                <w:sz w:val="18"/>
              </w:rPr>
              <w:t>1005</w:t>
            </w:r>
          </w:p>
        </w:tc>
        <w:tc>
          <w:tcPr>
            <w:tcW w:w="3580" w:type="dxa"/>
            <w:shd w:val="clear" w:color="auto" w:fill="auto"/>
            <w:vAlign w:val="bottom"/>
          </w:tcPr>
          <w:p w:rsidR="00744999" w:rsidRDefault="00744999" w:rsidP="00C47A30">
            <w:pPr>
              <w:spacing w:line="0" w:lineRule="atLeast"/>
              <w:ind w:left="60"/>
              <w:rPr>
                <w:rFonts w:ascii="Courier New" w:eastAsia="Courier New" w:hAnsi="Courier New"/>
                <w:color w:val="FF0000"/>
                <w:sz w:val="18"/>
              </w:rPr>
            </w:pPr>
            <w:proofErr w:type="spellStart"/>
            <w:r>
              <w:rPr>
                <w:rFonts w:ascii="Courier New" w:eastAsia="Courier New" w:hAnsi="Courier New"/>
                <w:color w:val="FF0000"/>
                <w:sz w:val="18"/>
              </w:rPr>
              <w:t>trnet</w:t>
            </w:r>
            <w:proofErr w:type="spellEnd"/>
            <w:r>
              <w:rPr>
                <w:rFonts w:ascii="Courier New" w:eastAsia="Courier New" w:hAnsi="Courier New"/>
                <w:color w:val="FF0000"/>
                <w:sz w:val="18"/>
              </w:rPr>
              <w:t>-default</w:t>
            </w:r>
          </w:p>
        </w:tc>
        <w:tc>
          <w:tcPr>
            <w:tcW w:w="1080" w:type="dxa"/>
            <w:shd w:val="clear" w:color="auto" w:fill="auto"/>
            <w:vAlign w:val="bottom"/>
          </w:tcPr>
          <w:p w:rsidR="00744999" w:rsidRDefault="00744999" w:rsidP="00C47A30">
            <w:pPr>
              <w:spacing w:line="0" w:lineRule="atLeast"/>
              <w:ind w:left="40"/>
              <w:rPr>
                <w:rFonts w:ascii="Courier New" w:eastAsia="Courier New" w:hAnsi="Courier New"/>
                <w:color w:val="FF0000"/>
                <w:sz w:val="18"/>
              </w:rPr>
            </w:pPr>
            <w:r>
              <w:rPr>
                <w:rFonts w:ascii="Courier New" w:eastAsia="Courier New" w:hAnsi="Courier New"/>
                <w:color w:val="FF0000"/>
                <w:sz w:val="18"/>
              </w:rPr>
              <w:t>act/</w:t>
            </w:r>
            <w:proofErr w:type="spellStart"/>
            <w:r>
              <w:rPr>
                <w:rFonts w:ascii="Courier New" w:eastAsia="Courier New" w:hAnsi="Courier New"/>
                <w:color w:val="FF0000"/>
                <w:sz w:val="18"/>
              </w:rPr>
              <w:t>unsup</w:t>
            </w:r>
            <w:proofErr w:type="spellEnd"/>
          </w:p>
        </w:tc>
        <w:tc>
          <w:tcPr>
            <w:tcW w:w="4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52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0" w:type="dxa"/>
            <w:shd w:val="clear" w:color="auto" w:fill="auto"/>
            <w:vAlign w:val="bottom"/>
          </w:tcPr>
          <w:p w:rsidR="00744999" w:rsidRDefault="00744999" w:rsidP="00C47A30">
            <w:pPr>
              <w:spacing w:line="0" w:lineRule="atLeast"/>
              <w:rPr>
                <w:rFonts w:ascii="Times New Roman" w:eastAsia="Times New Roman" w:hAnsi="Times New Roman"/>
              </w:rPr>
            </w:pPr>
          </w:p>
        </w:tc>
        <w:tc>
          <w:tcPr>
            <w:tcW w:w="1680" w:type="dxa"/>
            <w:shd w:val="clear" w:color="auto" w:fill="auto"/>
            <w:vAlign w:val="bottom"/>
          </w:tcPr>
          <w:p w:rsidR="00744999" w:rsidRDefault="00744999" w:rsidP="00C47A30">
            <w:pPr>
              <w:spacing w:line="0" w:lineRule="atLeast"/>
              <w:rPr>
                <w:rFonts w:ascii="Times New Roman" w:eastAsia="Times New Roman" w:hAnsi="Times New Roman"/>
              </w:rPr>
            </w:pPr>
          </w:p>
        </w:tc>
      </w:tr>
    </w:tbl>
    <w:p w:rsidR="003A2896" w:rsidRDefault="003A2896" w:rsidP="003A2896">
      <w:pPr>
        <w:tabs>
          <w:tab w:val="left" w:pos="1060"/>
        </w:tabs>
        <w:spacing w:after="0" w:line="0" w:lineRule="atLeast"/>
        <w:rPr>
          <w:rFonts w:ascii="Times New Roman" w:eastAsia="Arial" w:hAnsi="Times New Roman" w:cs="Times New Roman"/>
          <w:b/>
          <w:sz w:val="28"/>
        </w:rPr>
      </w:pPr>
    </w:p>
    <w:p w:rsidR="003A2896" w:rsidRDefault="003A2896"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735E4D" w:rsidRDefault="00735E4D" w:rsidP="003A2896">
      <w:pPr>
        <w:tabs>
          <w:tab w:val="left" w:pos="1060"/>
        </w:tabs>
        <w:spacing w:after="0" w:line="0" w:lineRule="atLeast"/>
        <w:rPr>
          <w:rFonts w:ascii="Times New Roman" w:eastAsia="Arial" w:hAnsi="Times New Roman" w:cs="Times New Roman"/>
          <w:b/>
          <w:sz w:val="28"/>
        </w:rPr>
      </w:pPr>
    </w:p>
    <w:p w:rsidR="003A2896" w:rsidRPr="003A2896" w:rsidRDefault="003A2896" w:rsidP="003A2896">
      <w:pPr>
        <w:tabs>
          <w:tab w:val="left" w:pos="1060"/>
        </w:tabs>
        <w:spacing w:after="0" w:line="0" w:lineRule="atLeast"/>
        <w:rPr>
          <w:rFonts w:ascii="Times New Roman" w:eastAsia="Arial" w:hAnsi="Times New Roman" w:cs="Times New Roman"/>
          <w:b/>
          <w:sz w:val="28"/>
        </w:rPr>
      </w:pPr>
      <w:r w:rsidRPr="003A2896">
        <w:rPr>
          <w:rFonts w:ascii="Times New Roman" w:eastAsia="Arial" w:hAnsi="Times New Roman" w:cs="Times New Roman"/>
          <w:b/>
          <w:sz w:val="28"/>
        </w:rPr>
        <w:lastRenderedPageBreak/>
        <w:t>Part 4:</w:t>
      </w:r>
      <w:r w:rsidRPr="003A2896">
        <w:rPr>
          <w:rFonts w:ascii="Times New Roman" w:eastAsia="Arial" w:hAnsi="Times New Roman" w:cs="Times New Roman"/>
          <w:b/>
          <w:sz w:val="28"/>
        </w:rPr>
        <w:tab/>
        <w:t xml:space="preserve">Configure an 802.1Q Trunk </w:t>
      </w:r>
      <w:proofErr w:type="gramStart"/>
      <w:r w:rsidRPr="003A2896">
        <w:rPr>
          <w:rFonts w:ascii="Times New Roman" w:eastAsia="Arial" w:hAnsi="Times New Roman" w:cs="Times New Roman"/>
          <w:b/>
          <w:sz w:val="28"/>
        </w:rPr>
        <w:t>Between</w:t>
      </w:r>
      <w:proofErr w:type="gramEnd"/>
      <w:r w:rsidRPr="003A2896">
        <w:rPr>
          <w:rFonts w:ascii="Times New Roman" w:eastAsia="Arial" w:hAnsi="Times New Roman" w:cs="Times New Roman"/>
          <w:b/>
          <w:sz w:val="28"/>
        </w:rPr>
        <w:t xml:space="preserve"> the Switches</w:t>
      </w:r>
    </w:p>
    <w:p w:rsidR="003A2896" w:rsidRPr="003A2896" w:rsidRDefault="003A2896" w:rsidP="003A2896">
      <w:pPr>
        <w:spacing w:after="0" w:line="182" w:lineRule="exact"/>
        <w:rPr>
          <w:rFonts w:ascii="Times New Roman" w:eastAsia="Times New Roman" w:hAnsi="Times New Roman" w:cs="Times New Roman"/>
        </w:rPr>
      </w:pPr>
    </w:p>
    <w:p w:rsidR="00F94410" w:rsidRDefault="00F94410" w:rsidP="00F94410">
      <w:pPr>
        <w:tabs>
          <w:tab w:val="left" w:pos="920"/>
        </w:tabs>
        <w:spacing w:line="0" w:lineRule="atLeast"/>
        <w:rPr>
          <w:rFonts w:ascii="Arial" w:eastAsia="Arial" w:hAnsi="Arial"/>
          <w:b/>
        </w:rPr>
      </w:pPr>
      <w:r>
        <w:rPr>
          <w:rFonts w:ascii="Arial" w:eastAsia="Arial" w:hAnsi="Arial"/>
          <w:b/>
        </w:rPr>
        <w:t>Step 1:</w:t>
      </w:r>
      <w:r>
        <w:rPr>
          <w:rFonts w:ascii="Arial" w:eastAsia="Arial" w:hAnsi="Arial"/>
          <w:b/>
        </w:rPr>
        <w:tab/>
        <w:t>Manually configure trunk interface F0/1.</w:t>
      </w:r>
    </w:p>
    <w:p w:rsidR="00F94410" w:rsidRDefault="00F94410" w:rsidP="00F94410">
      <w:pPr>
        <w:spacing w:line="168" w:lineRule="exact"/>
        <w:rPr>
          <w:rFonts w:ascii="Times New Roman" w:eastAsia="Times New Roman" w:hAnsi="Times New Roman"/>
        </w:rPr>
      </w:pPr>
    </w:p>
    <w:p w:rsidR="00F94410" w:rsidRPr="00E37732" w:rsidRDefault="00F94410" w:rsidP="00E37732">
      <w:pPr>
        <w:spacing w:line="236" w:lineRule="auto"/>
        <w:ind w:left="360" w:right="20"/>
        <w:rPr>
          <w:rFonts w:ascii="Arial" w:eastAsia="Arial" w:hAnsi="Arial"/>
        </w:rPr>
      </w:pPr>
      <w:r>
        <w:rPr>
          <w:rFonts w:ascii="Arial" w:eastAsia="Arial" w:hAnsi="Arial"/>
        </w:rPr>
        <w:t xml:space="preserve">The </w:t>
      </w:r>
      <w:proofErr w:type="spellStart"/>
      <w:r>
        <w:rPr>
          <w:rFonts w:ascii="Arial" w:eastAsia="Arial" w:hAnsi="Arial"/>
          <w:b/>
        </w:rPr>
        <w:t>switchport</w:t>
      </w:r>
      <w:proofErr w:type="spellEnd"/>
      <w:r>
        <w:rPr>
          <w:rFonts w:ascii="Arial" w:eastAsia="Arial" w:hAnsi="Arial"/>
          <w:b/>
        </w:rPr>
        <w:t xml:space="preserve"> mode trunk</w:t>
      </w:r>
      <w:r>
        <w:rPr>
          <w:rFonts w:ascii="Arial" w:eastAsia="Arial" w:hAnsi="Arial"/>
        </w:rPr>
        <w:t xml:space="preserve"> command is used to manually configure a port as a trunk. This command should be issued on both ends of the link.</w:t>
      </w:r>
    </w:p>
    <w:p w:rsidR="00F94410" w:rsidRDefault="00F94410" w:rsidP="00F94410">
      <w:pPr>
        <w:numPr>
          <w:ilvl w:val="0"/>
          <w:numId w:val="14"/>
        </w:numPr>
        <w:tabs>
          <w:tab w:val="left" w:pos="720"/>
        </w:tabs>
        <w:spacing w:after="0" w:line="0" w:lineRule="atLeast"/>
        <w:ind w:left="720" w:hanging="360"/>
        <w:rPr>
          <w:rFonts w:ascii="Arial" w:eastAsia="Arial" w:hAnsi="Arial"/>
        </w:rPr>
      </w:pPr>
      <w:r>
        <w:rPr>
          <w:rFonts w:ascii="Arial" w:eastAsia="Arial" w:hAnsi="Arial"/>
        </w:rPr>
        <w:t xml:space="preserve">Change the </w:t>
      </w:r>
      <w:proofErr w:type="spellStart"/>
      <w:r>
        <w:rPr>
          <w:rFonts w:ascii="Arial" w:eastAsia="Arial" w:hAnsi="Arial"/>
        </w:rPr>
        <w:t>switchport</w:t>
      </w:r>
      <w:proofErr w:type="spellEnd"/>
      <w:r>
        <w:rPr>
          <w:rFonts w:ascii="Arial" w:eastAsia="Arial" w:hAnsi="Arial"/>
        </w:rPr>
        <w:t xml:space="preserve"> mode on interface F0/1 to force </w:t>
      </w:r>
      <w:proofErr w:type="spellStart"/>
      <w:r>
        <w:rPr>
          <w:rFonts w:ascii="Arial" w:eastAsia="Arial" w:hAnsi="Arial"/>
        </w:rPr>
        <w:t>trunking</w:t>
      </w:r>
      <w:proofErr w:type="spellEnd"/>
      <w:r>
        <w:rPr>
          <w:rFonts w:ascii="Arial" w:eastAsia="Arial" w:hAnsi="Arial"/>
        </w:rPr>
        <w:t>. Make sure to do this on both switches.</w:t>
      </w:r>
    </w:p>
    <w:p w:rsidR="00F94410" w:rsidRDefault="00F94410" w:rsidP="00F94410">
      <w:pPr>
        <w:spacing w:line="120" w:lineRule="exact"/>
        <w:rPr>
          <w:rFonts w:ascii="Arial" w:eastAsia="Arial" w:hAnsi="Arial"/>
        </w:rPr>
      </w:pPr>
    </w:p>
    <w:p w:rsidR="00F94410" w:rsidRDefault="00F94410" w:rsidP="00F94410">
      <w:pPr>
        <w:spacing w:line="310" w:lineRule="auto"/>
        <w:ind w:left="720" w:right="5040"/>
        <w:rPr>
          <w:rFonts w:ascii="Courier New" w:eastAsia="Courier New" w:hAnsi="Courier New"/>
          <w:b/>
          <w:sz w:val="19"/>
        </w:rPr>
      </w:pPr>
      <w:proofErr w:type="gramStart"/>
      <w:r>
        <w:rPr>
          <w:rFonts w:ascii="Courier New" w:eastAsia="Courier New" w:hAnsi="Courier New"/>
          <w:sz w:val="19"/>
        </w:rPr>
        <w:t>S1(</w:t>
      </w:r>
      <w:proofErr w:type="spellStart"/>
      <w:proofErr w:type="gramEnd"/>
      <w:r>
        <w:rPr>
          <w:rFonts w:ascii="Courier New" w:eastAsia="Courier New" w:hAnsi="Courier New"/>
          <w:sz w:val="19"/>
        </w:rPr>
        <w:t>config</w:t>
      </w:r>
      <w:proofErr w:type="spellEnd"/>
      <w:r>
        <w:rPr>
          <w:rFonts w:ascii="Courier New" w:eastAsia="Courier New" w:hAnsi="Courier New"/>
          <w:sz w:val="19"/>
        </w:rPr>
        <w:t xml:space="preserve">)# </w:t>
      </w:r>
      <w:r>
        <w:rPr>
          <w:rFonts w:ascii="Courier New" w:eastAsia="Courier New" w:hAnsi="Courier New"/>
          <w:b/>
          <w:sz w:val="19"/>
        </w:rPr>
        <w:t>interface f0/1</w:t>
      </w:r>
      <w:r>
        <w:rPr>
          <w:rFonts w:ascii="Courier New" w:eastAsia="Courier New" w:hAnsi="Courier New"/>
          <w:sz w:val="19"/>
        </w:rPr>
        <w:t xml:space="preserve"> S1(</w:t>
      </w:r>
      <w:proofErr w:type="spellStart"/>
      <w:r>
        <w:rPr>
          <w:rFonts w:ascii="Courier New" w:eastAsia="Courier New" w:hAnsi="Courier New"/>
          <w:sz w:val="19"/>
        </w:rPr>
        <w:t>config</w:t>
      </w:r>
      <w:proofErr w:type="spellEnd"/>
      <w:r>
        <w:rPr>
          <w:rFonts w:ascii="Courier New" w:eastAsia="Courier New" w:hAnsi="Courier New"/>
          <w:sz w:val="19"/>
        </w:rPr>
        <w:t xml:space="preserve">-if)# </w:t>
      </w:r>
      <w:proofErr w:type="spellStart"/>
      <w:r>
        <w:rPr>
          <w:rFonts w:ascii="Courier New" w:eastAsia="Courier New" w:hAnsi="Courier New"/>
          <w:b/>
          <w:sz w:val="19"/>
        </w:rPr>
        <w:t>switchport</w:t>
      </w:r>
      <w:proofErr w:type="spellEnd"/>
      <w:r>
        <w:rPr>
          <w:rFonts w:ascii="Courier New" w:eastAsia="Courier New" w:hAnsi="Courier New"/>
          <w:b/>
          <w:sz w:val="19"/>
        </w:rPr>
        <w:t xml:space="preserve"> mode trunk</w:t>
      </w:r>
    </w:p>
    <w:p w:rsidR="00F94410" w:rsidRDefault="00F94410" w:rsidP="00F94410">
      <w:pPr>
        <w:spacing w:line="305" w:lineRule="exact"/>
        <w:rPr>
          <w:rFonts w:ascii="Arial" w:eastAsia="Arial" w:hAnsi="Arial"/>
        </w:rPr>
      </w:pPr>
    </w:p>
    <w:p w:rsidR="00F94410" w:rsidRDefault="00F94410" w:rsidP="00F94410">
      <w:pPr>
        <w:spacing w:line="308" w:lineRule="auto"/>
        <w:ind w:left="720" w:right="5040"/>
        <w:rPr>
          <w:rFonts w:ascii="Courier New" w:eastAsia="Courier New" w:hAnsi="Courier New"/>
          <w:b/>
          <w:color w:val="FF0000"/>
          <w:sz w:val="19"/>
        </w:rPr>
      </w:pPr>
      <w:proofErr w:type="gramStart"/>
      <w:r>
        <w:rPr>
          <w:rFonts w:ascii="Courier New" w:eastAsia="Courier New" w:hAnsi="Courier New"/>
          <w:color w:val="FF0000"/>
          <w:sz w:val="19"/>
        </w:rPr>
        <w:t>S2(</w:t>
      </w:r>
      <w:proofErr w:type="spellStart"/>
      <w:proofErr w:type="gramEnd"/>
      <w:r>
        <w:rPr>
          <w:rFonts w:ascii="Courier New" w:eastAsia="Courier New" w:hAnsi="Courier New"/>
          <w:color w:val="FF0000"/>
          <w:sz w:val="19"/>
        </w:rPr>
        <w:t>config</w:t>
      </w:r>
      <w:proofErr w:type="spellEnd"/>
      <w:r>
        <w:rPr>
          <w:rFonts w:ascii="Courier New" w:eastAsia="Courier New" w:hAnsi="Courier New"/>
          <w:color w:val="FF0000"/>
          <w:sz w:val="19"/>
        </w:rPr>
        <w:t xml:space="preserve">)# </w:t>
      </w:r>
      <w:r>
        <w:rPr>
          <w:rFonts w:ascii="Courier New" w:eastAsia="Courier New" w:hAnsi="Courier New"/>
          <w:b/>
          <w:color w:val="FF0000"/>
          <w:sz w:val="19"/>
        </w:rPr>
        <w:t>interface f0/1</w:t>
      </w:r>
      <w:r>
        <w:rPr>
          <w:rFonts w:ascii="Courier New" w:eastAsia="Courier New" w:hAnsi="Courier New"/>
          <w:color w:val="FF0000"/>
          <w:sz w:val="19"/>
        </w:rPr>
        <w:t xml:space="preserve"> S2(</w:t>
      </w:r>
      <w:proofErr w:type="spellStart"/>
      <w:r>
        <w:rPr>
          <w:rFonts w:ascii="Courier New" w:eastAsia="Courier New" w:hAnsi="Courier New"/>
          <w:color w:val="FF0000"/>
          <w:sz w:val="19"/>
        </w:rPr>
        <w:t>config</w:t>
      </w:r>
      <w:proofErr w:type="spellEnd"/>
      <w:r>
        <w:rPr>
          <w:rFonts w:ascii="Courier New" w:eastAsia="Courier New" w:hAnsi="Courier New"/>
          <w:color w:val="FF0000"/>
          <w:sz w:val="19"/>
        </w:rPr>
        <w:t xml:space="preserve">-if)# </w:t>
      </w:r>
      <w:proofErr w:type="spellStart"/>
      <w:r>
        <w:rPr>
          <w:rFonts w:ascii="Courier New" w:eastAsia="Courier New" w:hAnsi="Courier New"/>
          <w:b/>
          <w:color w:val="FF0000"/>
          <w:sz w:val="19"/>
        </w:rPr>
        <w:t>switchport</w:t>
      </w:r>
      <w:proofErr w:type="spellEnd"/>
      <w:r>
        <w:rPr>
          <w:rFonts w:ascii="Courier New" w:eastAsia="Courier New" w:hAnsi="Courier New"/>
          <w:b/>
          <w:color w:val="FF0000"/>
          <w:sz w:val="19"/>
        </w:rPr>
        <w:t xml:space="preserve"> mode trunk</w:t>
      </w:r>
    </w:p>
    <w:p w:rsidR="00F94410" w:rsidRDefault="00F94410" w:rsidP="00F94410">
      <w:pPr>
        <w:spacing w:line="84" w:lineRule="exact"/>
        <w:rPr>
          <w:rFonts w:ascii="Arial" w:eastAsia="Arial" w:hAnsi="Arial"/>
        </w:rPr>
      </w:pPr>
    </w:p>
    <w:p w:rsidR="00F94410" w:rsidRDefault="00F94410" w:rsidP="00F94410">
      <w:pPr>
        <w:numPr>
          <w:ilvl w:val="0"/>
          <w:numId w:val="14"/>
        </w:numPr>
        <w:tabs>
          <w:tab w:val="left" w:pos="720"/>
        </w:tabs>
        <w:spacing w:after="0" w:line="234" w:lineRule="auto"/>
        <w:ind w:left="720" w:right="200" w:hanging="360"/>
        <w:rPr>
          <w:rFonts w:ascii="Arial" w:eastAsia="Arial" w:hAnsi="Arial"/>
        </w:rPr>
      </w:pPr>
      <w:r>
        <w:rPr>
          <w:rFonts w:ascii="Arial" w:eastAsia="Arial" w:hAnsi="Arial"/>
        </w:rPr>
        <w:t xml:space="preserve">Issue the </w:t>
      </w:r>
      <w:r>
        <w:rPr>
          <w:rFonts w:ascii="Arial" w:eastAsia="Arial" w:hAnsi="Arial"/>
          <w:b/>
        </w:rPr>
        <w:t>show interfaces trunk</w:t>
      </w:r>
      <w:r>
        <w:rPr>
          <w:rFonts w:ascii="Arial" w:eastAsia="Arial" w:hAnsi="Arial"/>
        </w:rPr>
        <w:t xml:space="preserve"> command to view the trunk mode. Notice that the mode changed from </w:t>
      </w:r>
      <w:r>
        <w:rPr>
          <w:rFonts w:ascii="Arial" w:eastAsia="Arial" w:hAnsi="Arial"/>
          <w:b/>
        </w:rPr>
        <w:t xml:space="preserve">desirable </w:t>
      </w:r>
      <w:r>
        <w:rPr>
          <w:rFonts w:ascii="Arial" w:eastAsia="Arial" w:hAnsi="Arial"/>
        </w:rPr>
        <w:t>to</w:t>
      </w:r>
      <w:r>
        <w:rPr>
          <w:rFonts w:ascii="Arial" w:eastAsia="Arial" w:hAnsi="Arial"/>
          <w:b/>
        </w:rPr>
        <w:t xml:space="preserve"> on</w:t>
      </w:r>
      <w:r>
        <w:rPr>
          <w:rFonts w:ascii="Arial" w:eastAsia="Arial" w:hAnsi="Arial"/>
        </w:rPr>
        <w:t>.</w:t>
      </w:r>
    </w:p>
    <w:p w:rsidR="00F94410" w:rsidRDefault="00F94410" w:rsidP="00F94410">
      <w:pPr>
        <w:spacing w:line="106" w:lineRule="exact"/>
        <w:rPr>
          <w:rFonts w:ascii="Arial" w:eastAsia="Arial" w:hAnsi="Arial"/>
        </w:rPr>
      </w:pPr>
    </w:p>
    <w:p w:rsidR="00F94410" w:rsidRDefault="00F94410" w:rsidP="00F94410">
      <w:pPr>
        <w:spacing w:line="0" w:lineRule="atLeast"/>
        <w:ind w:left="720"/>
        <w:rPr>
          <w:rFonts w:ascii="Courier New" w:eastAsia="Courier New" w:hAnsi="Courier New"/>
          <w:b/>
        </w:rPr>
      </w:pPr>
      <w:r>
        <w:rPr>
          <w:rFonts w:ascii="Courier New" w:eastAsia="Courier New" w:hAnsi="Courier New"/>
        </w:rPr>
        <w:t xml:space="preserve">S2# </w:t>
      </w:r>
      <w:r>
        <w:rPr>
          <w:rFonts w:ascii="Courier New" w:eastAsia="Courier New" w:hAnsi="Courier New"/>
          <w:b/>
        </w:rPr>
        <w:t>show interfaces trunk</w:t>
      </w:r>
    </w:p>
    <w:p w:rsidR="00F94410" w:rsidRDefault="00F94410" w:rsidP="00F94410">
      <w:pPr>
        <w:spacing w:line="326" w:lineRule="exact"/>
        <w:rPr>
          <w:rFonts w:ascii="Times New Roman" w:eastAsia="Times New Roman" w:hAnsi="Times New Roman"/>
        </w:rPr>
      </w:pPr>
    </w:p>
    <w:tbl>
      <w:tblPr>
        <w:tblW w:w="0" w:type="auto"/>
        <w:tblInd w:w="720" w:type="dxa"/>
        <w:tblLayout w:type="fixed"/>
        <w:tblCellMar>
          <w:left w:w="0" w:type="dxa"/>
          <w:right w:w="0" w:type="dxa"/>
        </w:tblCellMar>
        <w:tblLook w:val="0000"/>
      </w:tblPr>
      <w:tblGrid>
        <w:gridCol w:w="1300"/>
        <w:gridCol w:w="220"/>
        <w:gridCol w:w="1240"/>
        <w:gridCol w:w="1880"/>
        <w:gridCol w:w="1580"/>
        <w:gridCol w:w="1240"/>
      </w:tblGrid>
      <w:tr w:rsidR="00F94410" w:rsidTr="00C47A30">
        <w:trPr>
          <w:trHeight w:val="204"/>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Port</w:t>
            </w:r>
          </w:p>
        </w:tc>
        <w:tc>
          <w:tcPr>
            <w:tcW w:w="1460" w:type="dxa"/>
            <w:gridSpan w:val="2"/>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Mode</w:t>
            </w:r>
          </w:p>
        </w:tc>
        <w:tc>
          <w:tcPr>
            <w:tcW w:w="1880" w:type="dxa"/>
            <w:shd w:val="clear" w:color="auto" w:fill="auto"/>
            <w:vAlign w:val="bottom"/>
          </w:tcPr>
          <w:p w:rsidR="00F94410" w:rsidRDefault="00F94410" w:rsidP="00C47A30">
            <w:pPr>
              <w:spacing w:line="0" w:lineRule="atLeast"/>
              <w:ind w:left="380"/>
              <w:rPr>
                <w:rFonts w:ascii="Courier New" w:eastAsia="Courier New" w:hAnsi="Courier New"/>
                <w:sz w:val="18"/>
              </w:rPr>
            </w:pPr>
            <w:r>
              <w:rPr>
                <w:rFonts w:ascii="Courier New" w:eastAsia="Courier New" w:hAnsi="Courier New"/>
                <w:sz w:val="18"/>
              </w:rPr>
              <w:t>Encapsulation</w:t>
            </w:r>
          </w:p>
        </w:tc>
        <w:tc>
          <w:tcPr>
            <w:tcW w:w="1580" w:type="dxa"/>
            <w:shd w:val="clear" w:color="auto" w:fill="auto"/>
            <w:vAlign w:val="bottom"/>
          </w:tcPr>
          <w:p w:rsidR="00F94410" w:rsidRDefault="00F94410" w:rsidP="00C47A30">
            <w:pPr>
              <w:spacing w:line="0" w:lineRule="atLeast"/>
              <w:ind w:left="120"/>
              <w:rPr>
                <w:rFonts w:ascii="Courier New" w:eastAsia="Courier New" w:hAnsi="Courier New"/>
                <w:sz w:val="18"/>
              </w:rPr>
            </w:pPr>
            <w:r>
              <w:rPr>
                <w:rFonts w:ascii="Courier New" w:eastAsia="Courier New" w:hAnsi="Courier New"/>
                <w:sz w:val="18"/>
              </w:rPr>
              <w:t>Status</w:t>
            </w:r>
          </w:p>
        </w:tc>
        <w:tc>
          <w:tcPr>
            <w:tcW w:w="1240" w:type="dxa"/>
            <w:shd w:val="clear" w:color="auto" w:fill="auto"/>
            <w:vAlign w:val="bottom"/>
          </w:tcPr>
          <w:p w:rsidR="00F94410" w:rsidRDefault="00F94410" w:rsidP="00C47A30">
            <w:pPr>
              <w:spacing w:line="0" w:lineRule="atLeast"/>
              <w:ind w:left="40"/>
              <w:rPr>
                <w:rFonts w:ascii="Courier New" w:eastAsia="Courier New" w:hAnsi="Courier New"/>
                <w:w w:val="99"/>
                <w:sz w:val="18"/>
              </w:rPr>
            </w:pPr>
            <w:r>
              <w:rPr>
                <w:rFonts w:ascii="Courier New" w:eastAsia="Courier New" w:hAnsi="Courier New"/>
                <w:w w:val="99"/>
                <w:sz w:val="18"/>
              </w:rPr>
              <w:t xml:space="preserve">Native </w:t>
            </w:r>
            <w:proofErr w:type="spellStart"/>
            <w:r>
              <w:rPr>
                <w:rFonts w:ascii="Courier New" w:eastAsia="Courier New" w:hAnsi="Courier New"/>
                <w:w w:val="99"/>
                <w:sz w:val="18"/>
              </w:rPr>
              <w:t>vlan</w:t>
            </w:r>
            <w:proofErr w:type="spellEnd"/>
          </w:p>
        </w:tc>
      </w:tr>
      <w:tr w:rsidR="00F94410" w:rsidTr="00C47A30">
        <w:trPr>
          <w:trHeight w:val="78"/>
        </w:trPr>
        <w:tc>
          <w:tcPr>
            <w:tcW w:w="1300" w:type="dxa"/>
            <w:shd w:val="clear" w:color="auto" w:fill="auto"/>
            <w:vAlign w:val="bottom"/>
          </w:tcPr>
          <w:p w:rsidR="00F94410" w:rsidRDefault="00F94410" w:rsidP="00C47A30">
            <w:pPr>
              <w:spacing w:line="0" w:lineRule="atLeast"/>
              <w:rPr>
                <w:rFonts w:ascii="Times New Roman" w:eastAsia="Times New Roman" w:hAnsi="Times New Roman"/>
                <w:sz w:val="6"/>
              </w:rPr>
            </w:pPr>
          </w:p>
        </w:tc>
        <w:tc>
          <w:tcPr>
            <w:tcW w:w="1460" w:type="dxa"/>
            <w:gridSpan w:val="2"/>
            <w:shd w:val="clear" w:color="auto" w:fill="auto"/>
            <w:vAlign w:val="bottom"/>
          </w:tcPr>
          <w:p w:rsidR="00F94410" w:rsidRDefault="00F94410" w:rsidP="00C47A30">
            <w:pPr>
              <w:spacing w:line="0" w:lineRule="atLeast"/>
              <w:rPr>
                <w:rFonts w:ascii="Times New Roman" w:eastAsia="Times New Roman" w:hAnsi="Times New Roman"/>
                <w:sz w:val="6"/>
              </w:rPr>
            </w:pPr>
          </w:p>
        </w:tc>
        <w:tc>
          <w:tcPr>
            <w:tcW w:w="1880" w:type="dxa"/>
            <w:shd w:val="clear" w:color="auto" w:fill="auto"/>
            <w:vAlign w:val="bottom"/>
          </w:tcPr>
          <w:p w:rsidR="00F94410" w:rsidRDefault="00F94410" w:rsidP="00C47A30">
            <w:pPr>
              <w:spacing w:line="0" w:lineRule="atLeast"/>
              <w:rPr>
                <w:rFonts w:ascii="Times New Roman" w:eastAsia="Times New Roman" w:hAnsi="Times New Roman"/>
                <w:sz w:val="6"/>
              </w:rPr>
            </w:pPr>
          </w:p>
        </w:tc>
        <w:tc>
          <w:tcPr>
            <w:tcW w:w="1580" w:type="dxa"/>
            <w:shd w:val="clear" w:color="auto" w:fill="auto"/>
            <w:vAlign w:val="bottom"/>
          </w:tcPr>
          <w:p w:rsidR="00F94410" w:rsidRDefault="00F94410" w:rsidP="00C47A30">
            <w:pPr>
              <w:spacing w:line="0" w:lineRule="atLeast"/>
              <w:rPr>
                <w:rFonts w:ascii="Times New Roman" w:eastAsia="Times New Roman" w:hAnsi="Times New Roman"/>
                <w:sz w:val="6"/>
              </w:rPr>
            </w:pPr>
          </w:p>
        </w:tc>
        <w:tc>
          <w:tcPr>
            <w:tcW w:w="1240" w:type="dxa"/>
            <w:shd w:val="clear" w:color="auto" w:fill="auto"/>
            <w:vAlign w:val="bottom"/>
          </w:tcPr>
          <w:p w:rsidR="00F94410" w:rsidRDefault="00F94410" w:rsidP="00C47A30">
            <w:pPr>
              <w:spacing w:line="0" w:lineRule="atLeast"/>
              <w:rPr>
                <w:rFonts w:ascii="Times New Roman" w:eastAsia="Times New Roman" w:hAnsi="Times New Roman"/>
                <w:sz w:val="6"/>
              </w:rPr>
            </w:pPr>
          </w:p>
        </w:tc>
      </w:tr>
      <w:tr w:rsidR="00F94410" w:rsidTr="00C47A30">
        <w:trPr>
          <w:trHeight w:val="204"/>
        </w:trPr>
        <w:tc>
          <w:tcPr>
            <w:tcW w:w="1300" w:type="dxa"/>
            <w:shd w:val="clear" w:color="auto" w:fill="auto"/>
            <w:vAlign w:val="bottom"/>
          </w:tcPr>
          <w:p w:rsidR="00F94410" w:rsidRDefault="00F94410" w:rsidP="00C47A30">
            <w:pPr>
              <w:spacing w:line="186" w:lineRule="exact"/>
              <w:rPr>
                <w:rFonts w:ascii="Courier New" w:eastAsia="Courier New" w:hAnsi="Courier New"/>
                <w:sz w:val="18"/>
              </w:rPr>
            </w:pPr>
            <w:r>
              <w:rPr>
                <w:rFonts w:ascii="Courier New" w:eastAsia="Courier New" w:hAnsi="Courier New"/>
                <w:sz w:val="18"/>
              </w:rPr>
              <w:t>Fa0/1</w:t>
            </w:r>
          </w:p>
        </w:tc>
        <w:tc>
          <w:tcPr>
            <w:tcW w:w="220" w:type="dxa"/>
            <w:shd w:val="clear" w:color="auto" w:fill="FFFF00"/>
            <w:vAlign w:val="bottom"/>
          </w:tcPr>
          <w:p w:rsidR="00F94410" w:rsidRDefault="00F94410" w:rsidP="00C47A30">
            <w:pPr>
              <w:spacing w:line="186" w:lineRule="exact"/>
              <w:rPr>
                <w:rFonts w:ascii="Courier New" w:eastAsia="Courier New" w:hAnsi="Courier New"/>
                <w:w w:val="92"/>
                <w:sz w:val="18"/>
                <w:highlight w:val="yellow"/>
              </w:rPr>
            </w:pPr>
            <w:r>
              <w:rPr>
                <w:rFonts w:ascii="Courier New" w:eastAsia="Courier New" w:hAnsi="Courier New"/>
                <w:w w:val="92"/>
                <w:sz w:val="18"/>
                <w:highlight w:val="yellow"/>
              </w:rPr>
              <w:t>on</w:t>
            </w:r>
          </w:p>
        </w:tc>
        <w:tc>
          <w:tcPr>
            <w:tcW w:w="1240" w:type="dxa"/>
            <w:shd w:val="clear" w:color="auto" w:fill="auto"/>
            <w:vAlign w:val="bottom"/>
          </w:tcPr>
          <w:p w:rsidR="00F94410" w:rsidRDefault="00F94410" w:rsidP="00C47A30">
            <w:pPr>
              <w:spacing w:line="0" w:lineRule="atLeast"/>
              <w:rPr>
                <w:rFonts w:ascii="Times New Roman" w:eastAsia="Times New Roman" w:hAnsi="Times New Roman"/>
                <w:sz w:val="17"/>
              </w:rPr>
            </w:pPr>
          </w:p>
        </w:tc>
        <w:tc>
          <w:tcPr>
            <w:tcW w:w="1880" w:type="dxa"/>
            <w:shd w:val="clear" w:color="auto" w:fill="auto"/>
            <w:vAlign w:val="bottom"/>
          </w:tcPr>
          <w:p w:rsidR="00F94410" w:rsidRDefault="00F94410" w:rsidP="00C47A30">
            <w:pPr>
              <w:spacing w:line="186" w:lineRule="exact"/>
              <w:ind w:left="380"/>
              <w:rPr>
                <w:rFonts w:ascii="Courier New" w:eastAsia="Courier New" w:hAnsi="Courier New"/>
                <w:sz w:val="18"/>
              </w:rPr>
            </w:pPr>
            <w:r>
              <w:rPr>
                <w:rFonts w:ascii="Courier New" w:eastAsia="Courier New" w:hAnsi="Courier New"/>
                <w:sz w:val="18"/>
              </w:rPr>
              <w:t>802.1q</w:t>
            </w:r>
          </w:p>
        </w:tc>
        <w:tc>
          <w:tcPr>
            <w:tcW w:w="1580" w:type="dxa"/>
            <w:shd w:val="clear" w:color="auto" w:fill="auto"/>
            <w:vAlign w:val="bottom"/>
          </w:tcPr>
          <w:p w:rsidR="00F94410" w:rsidRDefault="00F94410" w:rsidP="00C47A30">
            <w:pPr>
              <w:spacing w:line="186" w:lineRule="exact"/>
              <w:ind w:left="120"/>
              <w:rPr>
                <w:rFonts w:ascii="Courier New" w:eastAsia="Courier New" w:hAnsi="Courier New"/>
                <w:sz w:val="18"/>
              </w:rPr>
            </w:pPr>
            <w:proofErr w:type="spellStart"/>
            <w:r>
              <w:rPr>
                <w:rFonts w:ascii="Courier New" w:eastAsia="Courier New" w:hAnsi="Courier New"/>
                <w:sz w:val="18"/>
              </w:rPr>
              <w:t>trunking</w:t>
            </w:r>
            <w:proofErr w:type="spellEnd"/>
          </w:p>
        </w:tc>
        <w:tc>
          <w:tcPr>
            <w:tcW w:w="1240" w:type="dxa"/>
            <w:shd w:val="clear" w:color="auto" w:fill="auto"/>
            <w:vAlign w:val="bottom"/>
          </w:tcPr>
          <w:p w:rsidR="00F94410" w:rsidRDefault="00F94410" w:rsidP="00C47A30">
            <w:pPr>
              <w:spacing w:line="186" w:lineRule="exact"/>
              <w:ind w:left="40"/>
              <w:rPr>
                <w:rFonts w:ascii="Courier New" w:eastAsia="Courier New" w:hAnsi="Courier New"/>
                <w:sz w:val="18"/>
              </w:rPr>
            </w:pPr>
            <w:r>
              <w:rPr>
                <w:rFonts w:ascii="Courier New" w:eastAsia="Courier New" w:hAnsi="Courier New"/>
                <w:sz w:val="18"/>
              </w:rPr>
              <w:t>1</w:t>
            </w:r>
          </w:p>
        </w:tc>
      </w:tr>
      <w:tr w:rsidR="00F94410" w:rsidTr="00C47A30">
        <w:trPr>
          <w:trHeight w:val="510"/>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Port</w:t>
            </w:r>
          </w:p>
        </w:tc>
        <w:tc>
          <w:tcPr>
            <w:tcW w:w="3340" w:type="dxa"/>
            <w:gridSpan w:val="3"/>
            <w:shd w:val="clear" w:color="auto" w:fill="auto"/>
            <w:vAlign w:val="bottom"/>
          </w:tcPr>
          <w:p w:rsidR="00F94410" w:rsidRDefault="00F94410" w:rsidP="00C47A30">
            <w:pPr>
              <w:spacing w:line="0" w:lineRule="atLeast"/>
              <w:rPr>
                <w:rFonts w:ascii="Courier New" w:eastAsia="Courier New" w:hAnsi="Courier New"/>
                <w:sz w:val="18"/>
              </w:rPr>
            </w:pPr>
            <w:proofErr w:type="spellStart"/>
            <w:r>
              <w:rPr>
                <w:rFonts w:ascii="Courier New" w:eastAsia="Courier New" w:hAnsi="Courier New"/>
                <w:sz w:val="18"/>
              </w:rPr>
              <w:t>Vlans</w:t>
            </w:r>
            <w:proofErr w:type="spellEnd"/>
            <w:r>
              <w:rPr>
                <w:rFonts w:ascii="Courier New" w:eastAsia="Courier New" w:hAnsi="Courier New"/>
                <w:sz w:val="18"/>
              </w:rPr>
              <w:t xml:space="preserve"> allowed on trunk</w:t>
            </w:r>
          </w:p>
        </w:tc>
        <w:tc>
          <w:tcPr>
            <w:tcW w:w="1580" w:type="dxa"/>
            <w:shd w:val="clear" w:color="auto" w:fill="auto"/>
            <w:vAlign w:val="bottom"/>
          </w:tcPr>
          <w:p w:rsidR="00F94410" w:rsidRDefault="00F94410" w:rsidP="00C47A30">
            <w:pPr>
              <w:spacing w:line="0" w:lineRule="atLeast"/>
              <w:rPr>
                <w:rFonts w:ascii="Times New Roman" w:eastAsia="Times New Roman" w:hAnsi="Times New Roman"/>
                <w:sz w:val="24"/>
              </w:rPr>
            </w:pPr>
          </w:p>
        </w:tc>
        <w:tc>
          <w:tcPr>
            <w:tcW w:w="1240" w:type="dxa"/>
            <w:shd w:val="clear" w:color="auto" w:fill="auto"/>
            <w:vAlign w:val="bottom"/>
          </w:tcPr>
          <w:p w:rsidR="00F94410" w:rsidRDefault="00F94410" w:rsidP="00C47A30">
            <w:pPr>
              <w:spacing w:line="0" w:lineRule="atLeast"/>
              <w:rPr>
                <w:rFonts w:ascii="Times New Roman" w:eastAsia="Times New Roman" w:hAnsi="Times New Roman"/>
                <w:sz w:val="24"/>
              </w:rPr>
            </w:pPr>
          </w:p>
        </w:tc>
      </w:tr>
      <w:tr w:rsidR="00F94410" w:rsidTr="00C47A30">
        <w:trPr>
          <w:trHeight w:val="264"/>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Fa0/1</w:t>
            </w:r>
          </w:p>
        </w:tc>
        <w:tc>
          <w:tcPr>
            <w:tcW w:w="1460" w:type="dxa"/>
            <w:gridSpan w:val="2"/>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1-4094</w:t>
            </w:r>
          </w:p>
        </w:tc>
        <w:tc>
          <w:tcPr>
            <w:tcW w:w="1880" w:type="dxa"/>
            <w:shd w:val="clear" w:color="auto" w:fill="auto"/>
            <w:vAlign w:val="bottom"/>
          </w:tcPr>
          <w:p w:rsidR="00F94410" w:rsidRDefault="00F94410" w:rsidP="00C47A30">
            <w:pPr>
              <w:spacing w:line="0" w:lineRule="atLeast"/>
              <w:rPr>
                <w:rFonts w:ascii="Times New Roman" w:eastAsia="Times New Roman" w:hAnsi="Times New Roman"/>
              </w:rPr>
            </w:pPr>
          </w:p>
        </w:tc>
        <w:tc>
          <w:tcPr>
            <w:tcW w:w="1580" w:type="dxa"/>
            <w:shd w:val="clear" w:color="auto" w:fill="auto"/>
            <w:vAlign w:val="bottom"/>
          </w:tcPr>
          <w:p w:rsidR="00F94410" w:rsidRDefault="00F94410" w:rsidP="00C47A30">
            <w:pPr>
              <w:spacing w:line="0" w:lineRule="atLeast"/>
              <w:rPr>
                <w:rFonts w:ascii="Times New Roman" w:eastAsia="Times New Roman" w:hAnsi="Times New Roman"/>
              </w:rPr>
            </w:pPr>
          </w:p>
        </w:tc>
        <w:tc>
          <w:tcPr>
            <w:tcW w:w="1240" w:type="dxa"/>
            <w:shd w:val="clear" w:color="auto" w:fill="auto"/>
            <w:vAlign w:val="bottom"/>
          </w:tcPr>
          <w:p w:rsidR="00F94410" w:rsidRDefault="00F94410" w:rsidP="00C47A30">
            <w:pPr>
              <w:spacing w:line="0" w:lineRule="atLeast"/>
              <w:rPr>
                <w:rFonts w:ascii="Times New Roman" w:eastAsia="Times New Roman" w:hAnsi="Times New Roman"/>
              </w:rPr>
            </w:pPr>
          </w:p>
        </w:tc>
      </w:tr>
      <w:tr w:rsidR="00F94410" w:rsidTr="00C47A30">
        <w:trPr>
          <w:trHeight w:val="528"/>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Port</w:t>
            </w:r>
          </w:p>
        </w:tc>
        <w:tc>
          <w:tcPr>
            <w:tcW w:w="4920" w:type="dxa"/>
            <w:gridSpan w:val="4"/>
            <w:shd w:val="clear" w:color="auto" w:fill="auto"/>
            <w:vAlign w:val="bottom"/>
          </w:tcPr>
          <w:p w:rsidR="00F94410" w:rsidRDefault="00F94410" w:rsidP="00C47A30">
            <w:pPr>
              <w:spacing w:line="0" w:lineRule="atLeast"/>
              <w:rPr>
                <w:rFonts w:ascii="Courier New" w:eastAsia="Courier New" w:hAnsi="Courier New"/>
                <w:sz w:val="18"/>
              </w:rPr>
            </w:pPr>
            <w:proofErr w:type="spellStart"/>
            <w:r>
              <w:rPr>
                <w:rFonts w:ascii="Courier New" w:eastAsia="Courier New" w:hAnsi="Courier New"/>
                <w:sz w:val="18"/>
              </w:rPr>
              <w:t>Vlans</w:t>
            </w:r>
            <w:proofErr w:type="spellEnd"/>
            <w:r>
              <w:rPr>
                <w:rFonts w:ascii="Courier New" w:eastAsia="Courier New" w:hAnsi="Courier New"/>
                <w:sz w:val="18"/>
              </w:rPr>
              <w:t xml:space="preserve"> allowed and active in management domain</w:t>
            </w:r>
          </w:p>
        </w:tc>
        <w:tc>
          <w:tcPr>
            <w:tcW w:w="1240" w:type="dxa"/>
            <w:shd w:val="clear" w:color="auto" w:fill="auto"/>
            <w:vAlign w:val="bottom"/>
          </w:tcPr>
          <w:p w:rsidR="00F94410" w:rsidRDefault="00F94410" w:rsidP="00C47A30">
            <w:pPr>
              <w:spacing w:line="0" w:lineRule="atLeast"/>
              <w:rPr>
                <w:rFonts w:ascii="Times New Roman" w:eastAsia="Times New Roman" w:hAnsi="Times New Roman"/>
                <w:sz w:val="24"/>
              </w:rPr>
            </w:pPr>
          </w:p>
        </w:tc>
      </w:tr>
      <w:tr w:rsidR="00F94410" w:rsidTr="00C47A30">
        <w:trPr>
          <w:trHeight w:val="264"/>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Fa0/1</w:t>
            </w:r>
          </w:p>
        </w:tc>
        <w:tc>
          <w:tcPr>
            <w:tcW w:w="1460" w:type="dxa"/>
            <w:gridSpan w:val="2"/>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1,10,20,99</w:t>
            </w:r>
          </w:p>
        </w:tc>
        <w:tc>
          <w:tcPr>
            <w:tcW w:w="1880" w:type="dxa"/>
            <w:shd w:val="clear" w:color="auto" w:fill="auto"/>
            <w:vAlign w:val="bottom"/>
          </w:tcPr>
          <w:p w:rsidR="00F94410" w:rsidRDefault="00F94410" w:rsidP="00C47A30">
            <w:pPr>
              <w:spacing w:line="0" w:lineRule="atLeast"/>
              <w:rPr>
                <w:rFonts w:ascii="Times New Roman" w:eastAsia="Times New Roman" w:hAnsi="Times New Roman"/>
              </w:rPr>
            </w:pPr>
          </w:p>
        </w:tc>
        <w:tc>
          <w:tcPr>
            <w:tcW w:w="1580" w:type="dxa"/>
            <w:shd w:val="clear" w:color="auto" w:fill="auto"/>
            <w:vAlign w:val="bottom"/>
          </w:tcPr>
          <w:p w:rsidR="00F94410" w:rsidRDefault="00F94410" w:rsidP="00C47A30">
            <w:pPr>
              <w:spacing w:line="0" w:lineRule="atLeast"/>
              <w:rPr>
                <w:rFonts w:ascii="Times New Roman" w:eastAsia="Times New Roman" w:hAnsi="Times New Roman"/>
              </w:rPr>
            </w:pPr>
          </w:p>
        </w:tc>
        <w:tc>
          <w:tcPr>
            <w:tcW w:w="1240" w:type="dxa"/>
            <w:shd w:val="clear" w:color="auto" w:fill="auto"/>
            <w:vAlign w:val="bottom"/>
          </w:tcPr>
          <w:p w:rsidR="00F94410" w:rsidRDefault="00F94410" w:rsidP="00C47A30">
            <w:pPr>
              <w:spacing w:line="0" w:lineRule="atLeast"/>
              <w:rPr>
                <w:rFonts w:ascii="Times New Roman" w:eastAsia="Times New Roman" w:hAnsi="Times New Roman"/>
              </w:rPr>
            </w:pPr>
          </w:p>
        </w:tc>
      </w:tr>
      <w:tr w:rsidR="00F94410" w:rsidTr="00C47A30">
        <w:trPr>
          <w:trHeight w:val="529"/>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Port</w:t>
            </w:r>
          </w:p>
        </w:tc>
        <w:tc>
          <w:tcPr>
            <w:tcW w:w="6160" w:type="dxa"/>
            <w:gridSpan w:val="5"/>
            <w:shd w:val="clear" w:color="auto" w:fill="auto"/>
            <w:vAlign w:val="bottom"/>
          </w:tcPr>
          <w:p w:rsidR="00F94410" w:rsidRDefault="00F94410" w:rsidP="00C47A30">
            <w:pPr>
              <w:spacing w:line="0" w:lineRule="atLeast"/>
              <w:rPr>
                <w:rFonts w:ascii="Courier New" w:eastAsia="Courier New" w:hAnsi="Courier New"/>
                <w:sz w:val="18"/>
              </w:rPr>
            </w:pPr>
            <w:proofErr w:type="spellStart"/>
            <w:r>
              <w:rPr>
                <w:rFonts w:ascii="Courier New" w:eastAsia="Courier New" w:hAnsi="Courier New"/>
                <w:sz w:val="18"/>
              </w:rPr>
              <w:t>Vlans</w:t>
            </w:r>
            <w:proofErr w:type="spellEnd"/>
            <w:r>
              <w:rPr>
                <w:rFonts w:ascii="Courier New" w:eastAsia="Courier New" w:hAnsi="Courier New"/>
                <w:sz w:val="18"/>
              </w:rPr>
              <w:t xml:space="preserve"> in spanning tree forwarding state and not pruned</w:t>
            </w:r>
          </w:p>
        </w:tc>
      </w:tr>
      <w:tr w:rsidR="00F94410" w:rsidTr="00C47A30">
        <w:trPr>
          <w:trHeight w:val="264"/>
        </w:trPr>
        <w:tc>
          <w:tcPr>
            <w:tcW w:w="1300" w:type="dxa"/>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Fa0/1</w:t>
            </w:r>
          </w:p>
        </w:tc>
        <w:tc>
          <w:tcPr>
            <w:tcW w:w="1460" w:type="dxa"/>
            <w:gridSpan w:val="2"/>
            <w:shd w:val="clear" w:color="auto" w:fill="auto"/>
            <w:vAlign w:val="bottom"/>
          </w:tcPr>
          <w:p w:rsidR="00F94410" w:rsidRDefault="00F94410" w:rsidP="00C47A30">
            <w:pPr>
              <w:spacing w:line="0" w:lineRule="atLeast"/>
              <w:rPr>
                <w:rFonts w:ascii="Courier New" w:eastAsia="Courier New" w:hAnsi="Courier New"/>
                <w:sz w:val="18"/>
              </w:rPr>
            </w:pPr>
            <w:r>
              <w:rPr>
                <w:rFonts w:ascii="Courier New" w:eastAsia="Courier New" w:hAnsi="Courier New"/>
                <w:sz w:val="18"/>
              </w:rPr>
              <w:t>1,10,20,99</w:t>
            </w:r>
          </w:p>
        </w:tc>
        <w:tc>
          <w:tcPr>
            <w:tcW w:w="1880" w:type="dxa"/>
            <w:shd w:val="clear" w:color="auto" w:fill="auto"/>
            <w:vAlign w:val="bottom"/>
          </w:tcPr>
          <w:p w:rsidR="00F94410" w:rsidRDefault="00F94410" w:rsidP="00C47A30">
            <w:pPr>
              <w:spacing w:line="0" w:lineRule="atLeast"/>
              <w:rPr>
                <w:rFonts w:ascii="Times New Roman" w:eastAsia="Times New Roman" w:hAnsi="Times New Roman"/>
              </w:rPr>
            </w:pPr>
          </w:p>
        </w:tc>
        <w:tc>
          <w:tcPr>
            <w:tcW w:w="1580" w:type="dxa"/>
            <w:shd w:val="clear" w:color="auto" w:fill="auto"/>
            <w:vAlign w:val="bottom"/>
          </w:tcPr>
          <w:p w:rsidR="00F94410" w:rsidRDefault="00F94410" w:rsidP="00C47A30">
            <w:pPr>
              <w:spacing w:line="0" w:lineRule="atLeast"/>
              <w:rPr>
                <w:rFonts w:ascii="Times New Roman" w:eastAsia="Times New Roman" w:hAnsi="Times New Roman"/>
              </w:rPr>
            </w:pPr>
          </w:p>
        </w:tc>
        <w:tc>
          <w:tcPr>
            <w:tcW w:w="1240" w:type="dxa"/>
            <w:shd w:val="clear" w:color="auto" w:fill="auto"/>
            <w:vAlign w:val="bottom"/>
          </w:tcPr>
          <w:p w:rsidR="00F94410" w:rsidRDefault="00F94410" w:rsidP="00C47A30">
            <w:pPr>
              <w:spacing w:line="0" w:lineRule="atLeast"/>
              <w:rPr>
                <w:rFonts w:ascii="Times New Roman" w:eastAsia="Times New Roman" w:hAnsi="Times New Roman"/>
              </w:rPr>
            </w:pPr>
          </w:p>
        </w:tc>
      </w:tr>
    </w:tbl>
    <w:p w:rsidR="00744999" w:rsidRDefault="00744999" w:rsidP="00744999">
      <w:pPr>
        <w:tabs>
          <w:tab w:val="left" w:pos="4800"/>
          <w:tab w:val="left" w:pos="5880"/>
        </w:tabs>
        <w:spacing w:line="0" w:lineRule="atLeast"/>
        <w:ind w:left="720"/>
        <w:rPr>
          <w:rFonts w:ascii="Courier New" w:eastAsia="Courier New" w:hAnsi="Courier New"/>
          <w:color w:val="FF0000"/>
          <w:sz w:val="18"/>
        </w:rPr>
        <w:sectPr w:rsidR="00744999" w:rsidSect="00735E4D">
          <w:type w:val="continuous"/>
          <w:pgSz w:w="12240" w:h="15840"/>
          <w:pgMar w:top="787" w:right="1080" w:bottom="160" w:left="1080" w:header="0" w:footer="0" w:gutter="0"/>
          <w:pgBorders w:offsetFrom="page">
            <w:top w:val="double" w:sz="4" w:space="24" w:color="auto"/>
            <w:left w:val="double" w:sz="4" w:space="24" w:color="auto"/>
            <w:bottom w:val="double" w:sz="4" w:space="24" w:color="auto"/>
            <w:right w:val="double" w:sz="4" w:space="24" w:color="auto"/>
          </w:pgBorders>
          <w:cols w:space="0" w:equalWidth="0">
            <w:col w:w="10080"/>
          </w:cols>
          <w:docGrid w:linePitch="360"/>
        </w:sectPr>
      </w:pPr>
    </w:p>
    <w:p w:rsidR="00070566" w:rsidRDefault="00070566" w:rsidP="004263EE">
      <w:pPr>
        <w:autoSpaceDE w:val="0"/>
        <w:autoSpaceDN w:val="0"/>
        <w:adjustRightInd w:val="0"/>
        <w:spacing w:after="0" w:line="240" w:lineRule="auto"/>
        <w:rPr>
          <w:rFonts w:asciiTheme="majorBidi" w:hAnsiTheme="majorBidi" w:cstheme="majorBidi"/>
          <w:b/>
          <w:bCs/>
          <w:sz w:val="28"/>
          <w:szCs w:val="28"/>
          <w:u w:val="single"/>
        </w:rPr>
      </w:pPr>
    </w:p>
    <w:p w:rsidR="00070566" w:rsidRDefault="00070566" w:rsidP="004263EE">
      <w:pPr>
        <w:autoSpaceDE w:val="0"/>
        <w:autoSpaceDN w:val="0"/>
        <w:adjustRightInd w:val="0"/>
        <w:spacing w:after="0" w:line="240" w:lineRule="auto"/>
        <w:rPr>
          <w:rFonts w:asciiTheme="majorBidi" w:hAnsiTheme="majorBidi" w:cstheme="majorBidi"/>
          <w:b/>
          <w:bCs/>
          <w:sz w:val="28"/>
          <w:szCs w:val="28"/>
          <w:u w:val="single"/>
        </w:rPr>
      </w:pPr>
    </w:p>
    <w:p w:rsidR="00070566" w:rsidRPr="004263EE" w:rsidRDefault="00070566" w:rsidP="004263EE">
      <w:pPr>
        <w:autoSpaceDE w:val="0"/>
        <w:autoSpaceDN w:val="0"/>
        <w:adjustRightInd w:val="0"/>
        <w:spacing w:after="0" w:line="240" w:lineRule="auto"/>
        <w:rPr>
          <w:rFonts w:ascii="Times New Roman" w:hAnsi="Times New Roman" w:cs="Times New Roman"/>
          <w:color w:val="000000"/>
          <w:sz w:val="24"/>
          <w:szCs w:val="24"/>
        </w:rPr>
      </w:pPr>
    </w:p>
    <w:p w:rsidR="004263EE" w:rsidRDefault="004263EE" w:rsidP="004263EE">
      <w:pPr>
        <w:autoSpaceDE w:val="0"/>
        <w:autoSpaceDN w:val="0"/>
        <w:adjustRightInd w:val="0"/>
        <w:spacing w:after="0" w:line="240" w:lineRule="auto"/>
        <w:jc w:val="center"/>
        <w:rPr>
          <w:rFonts w:ascii="Times New Roman" w:hAnsi="Times New Roman" w:cs="Times New Roman"/>
          <w:b/>
          <w:bCs/>
          <w:color w:val="000000"/>
          <w:sz w:val="32"/>
          <w:szCs w:val="32"/>
          <w:u w:val="single"/>
        </w:rPr>
      </w:pPr>
      <w:r w:rsidRPr="004263EE">
        <w:rPr>
          <w:rFonts w:ascii="Times New Roman" w:hAnsi="Times New Roman" w:cs="Times New Roman"/>
          <w:b/>
          <w:bCs/>
          <w:color w:val="000000"/>
          <w:sz w:val="32"/>
          <w:szCs w:val="32"/>
          <w:u w:val="single"/>
        </w:rPr>
        <w:t>HOME ASSIGNMENTS</w:t>
      </w:r>
    </w:p>
    <w:p w:rsidR="004263EE" w:rsidRPr="004263EE" w:rsidRDefault="004263EE" w:rsidP="004263EE">
      <w:pPr>
        <w:autoSpaceDE w:val="0"/>
        <w:autoSpaceDN w:val="0"/>
        <w:adjustRightInd w:val="0"/>
        <w:spacing w:after="0" w:line="240" w:lineRule="auto"/>
        <w:jc w:val="center"/>
        <w:rPr>
          <w:rFonts w:ascii="Times New Roman" w:hAnsi="Times New Roman" w:cs="Times New Roman"/>
          <w:color w:val="000000"/>
          <w:sz w:val="32"/>
          <w:szCs w:val="32"/>
          <w:u w:val="single"/>
        </w:rPr>
      </w:pPr>
    </w:p>
    <w:p w:rsidR="002F7850" w:rsidRDefault="004263EE" w:rsidP="009C38B5">
      <w:pPr>
        <w:tabs>
          <w:tab w:val="left" w:pos="360"/>
        </w:tabs>
        <w:spacing w:after="0" w:line="0" w:lineRule="atLeast"/>
        <w:ind w:left="360"/>
        <w:rPr>
          <w:rFonts w:ascii="Arial" w:eastAsia="Arial" w:hAnsi="Arial"/>
        </w:rPr>
      </w:pPr>
      <w:r w:rsidRPr="004263EE">
        <w:rPr>
          <w:rFonts w:ascii="Times New Roman" w:hAnsi="Times New Roman" w:cs="Times New Roman"/>
          <w:color w:val="000000"/>
          <w:sz w:val="24"/>
          <w:szCs w:val="24"/>
        </w:rPr>
        <w:t xml:space="preserve">Q1: </w:t>
      </w:r>
      <w:r w:rsidR="00877F01">
        <w:rPr>
          <w:rFonts w:ascii="Arial" w:eastAsia="Arial" w:hAnsi="Arial"/>
        </w:rPr>
        <w:t>What are some primary benefits that an organization can receive through effective use of VLANs?</w:t>
      </w:r>
    </w:p>
    <w:p w:rsidR="009C38B5" w:rsidRDefault="009C38B5" w:rsidP="009C38B5">
      <w:pPr>
        <w:tabs>
          <w:tab w:val="left" w:pos="360"/>
        </w:tabs>
        <w:spacing w:after="0" w:line="0" w:lineRule="atLeast"/>
        <w:ind w:left="360"/>
        <w:rPr>
          <w:rFonts w:ascii="Arial" w:eastAsia="Arial" w:hAnsi="Arial"/>
        </w:rPr>
      </w:pPr>
    </w:p>
    <w:p w:rsidR="00F74EE3" w:rsidRDefault="00F74EE3" w:rsidP="00F74EE3">
      <w:pPr>
        <w:tabs>
          <w:tab w:val="left" w:pos="360"/>
        </w:tabs>
        <w:spacing w:after="0" w:line="0" w:lineRule="atLeast"/>
        <w:ind w:left="360"/>
        <w:rPr>
          <w:rFonts w:ascii="Arial" w:eastAsia="Times New Roman" w:hAnsi="Arial" w:cs="Arial"/>
          <w:color w:val="000000" w:themeColor="text1"/>
          <w:sz w:val="24"/>
          <w:szCs w:val="24"/>
        </w:rPr>
      </w:pPr>
      <w:r w:rsidRPr="002F7850">
        <w:rPr>
          <w:rFonts w:ascii="Times New Roman" w:hAnsi="Times New Roman" w:cs="Times New Roman"/>
          <w:color w:val="000000" w:themeColor="text1"/>
          <w:sz w:val="24"/>
          <w:szCs w:val="24"/>
        </w:rPr>
        <w:t xml:space="preserve"> Q</w:t>
      </w:r>
      <w:r w:rsidRPr="002F7850">
        <w:rPr>
          <w:rFonts w:ascii="Calibri" w:hAnsi="Calibri" w:cs="Times New Roman"/>
          <w:color w:val="000000" w:themeColor="text1"/>
          <w:sz w:val="24"/>
          <w:szCs w:val="24"/>
        </w:rPr>
        <w:t xml:space="preserve">2:  </w:t>
      </w:r>
      <w:hyperlink r:id="rId10" w:tgtFrame="_blank" w:history="1">
        <w:r w:rsidRPr="002F7850">
          <w:rPr>
            <w:rFonts w:ascii="Arial" w:eastAsia="Times New Roman" w:hAnsi="Arial" w:cs="Arial"/>
            <w:color w:val="000000" w:themeColor="text1"/>
            <w:sz w:val="24"/>
            <w:szCs w:val="24"/>
          </w:rPr>
          <w:t>What are three benefits of implementing VLANs?</w:t>
        </w:r>
      </w:hyperlink>
    </w:p>
    <w:p w:rsidR="009C38B5" w:rsidRPr="002F7850" w:rsidRDefault="009C38B5" w:rsidP="00F74EE3">
      <w:pPr>
        <w:tabs>
          <w:tab w:val="left" w:pos="360"/>
        </w:tabs>
        <w:spacing w:after="0" w:line="0" w:lineRule="atLeast"/>
        <w:ind w:left="360"/>
        <w:rPr>
          <w:rFonts w:ascii="Arial" w:eastAsia="Arial" w:hAnsi="Arial"/>
          <w:color w:val="000000" w:themeColor="text1"/>
        </w:rPr>
      </w:pPr>
    </w:p>
    <w:p w:rsidR="005F0C07" w:rsidRDefault="009C38B5" w:rsidP="004263EE">
      <w:pPr>
        <w:rPr>
          <w:rFonts w:ascii="Arial" w:hAnsi="Arial" w:cs="Arial"/>
          <w:color w:val="000000" w:themeColor="text1"/>
          <w:shd w:val="clear" w:color="auto" w:fill="FBFBFB"/>
        </w:rPr>
      </w:pPr>
      <w:r w:rsidRPr="009C38B5">
        <w:rPr>
          <w:rFonts w:ascii="Times New Roman" w:hAnsi="Times New Roman" w:cs="Times New Roman"/>
          <w:color w:val="000000" w:themeColor="text1"/>
          <w:sz w:val="24"/>
          <w:szCs w:val="24"/>
        </w:rPr>
        <w:t xml:space="preserve">       Q3: </w:t>
      </w:r>
      <w:r w:rsidRPr="009C38B5">
        <w:rPr>
          <w:rFonts w:ascii="Arial" w:hAnsi="Arial" w:cs="Arial"/>
          <w:color w:val="000000" w:themeColor="text1"/>
          <w:shd w:val="clear" w:color="auto" w:fill="FBFBFB"/>
        </w:rPr>
        <w:t>What are three advantages of VLANs?</w:t>
      </w:r>
    </w:p>
    <w:p w:rsidR="00A22E17" w:rsidRPr="009C38B5" w:rsidRDefault="00A22E17" w:rsidP="004263EE">
      <w:pPr>
        <w:rPr>
          <w:rFonts w:ascii="Times New Roman" w:hAnsi="Times New Roman" w:cs="Times New Roman"/>
          <w:color w:val="000000" w:themeColor="text1"/>
          <w:sz w:val="24"/>
          <w:szCs w:val="24"/>
        </w:rPr>
      </w:pPr>
      <w:r>
        <w:rPr>
          <w:rFonts w:ascii="Arial" w:hAnsi="Arial" w:cs="Arial"/>
          <w:color w:val="000000" w:themeColor="text1"/>
          <w:shd w:val="clear" w:color="auto" w:fill="FBFBFB"/>
        </w:rPr>
        <w:t xml:space="preserve">       Q4: What is the purpose of </w:t>
      </w:r>
      <w:proofErr w:type="gramStart"/>
      <w:r>
        <w:rPr>
          <w:rFonts w:ascii="Arial" w:hAnsi="Arial" w:cs="Arial"/>
          <w:color w:val="000000" w:themeColor="text1"/>
          <w:shd w:val="clear" w:color="auto" w:fill="FBFBFB"/>
        </w:rPr>
        <w:t>Trunk ?</w:t>
      </w:r>
      <w:proofErr w:type="gramEnd"/>
    </w:p>
    <w:p w:rsidR="005F0C07" w:rsidRDefault="005F0C07" w:rsidP="004263EE">
      <w:pPr>
        <w:rPr>
          <w:rFonts w:ascii="Times New Roman" w:hAnsi="Times New Roman" w:cs="Times New Roman"/>
          <w:color w:val="000000"/>
          <w:sz w:val="24"/>
          <w:szCs w:val="24"/>
        </w:rPr>
      </w:pPr>
    </w:p>
    <w:p w:rsidR="005F0C07" w:rsidRDefault="005F0C07"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877F01" w:rsidRDefault="00877F01" w:rsidP="004263EE">
      <w:pPr>
        <w:rPr>
          <w:rFonts w:ascii="Times New Roman" w:hAnsi="Times New Roman" w:cs="Times New Roman"/>
          <w:color w:val="000000"/>
          <w:sz w:val="24"/>
          <w:szCs w:val="24"/>
        </w:rPr>
      </w:pPr>
    </w:p>
    <w:p w:rsidR="005F0C07" w:rsidRDefault="005F0C07" w:rsidP="004263EE">
      <w:pPr>
        <w:rPr>
          <w:rFonts w:ascii="Times New Roman" w:hAnsi="Times New Roman" w:cs="Times New Roman"/>
          <w:color w:val="000000"/>
          <w:sz w:val="24"/>
          <w:szCs w:val="24"/>
        </w:rPr>
      </w:pPr>
    </w:p>
    <w:p w:rsidR="005F0C07" w:rsidRDefault="005F0C07" w:rsidP="004263EE">
      <w:pPr>
        <w:rPr>
          <w:rFonts w:ascii="Times New Roman" w:hAnsi="Times New Roman" w:cs="Times New Roman"/>
          <w:color w:val="000000"/>
          <w:sz w:val="24"/>
          <w:szCs w:val="24"/>
        </w:rPr>
      </w:pPr>
    </w:p>
    <w:p w:rsidR="005F0C07" w:rsidRDefault="005F0C07" w:rsidP="004263EE">
      <w:pPr>
        <w:rPr>
          <w:rFonts w:ascii="Times New Roman" w:hAnsi="Times New Roman" w:cs="Times New Roman"/>
          <w:color w:val="000000"/>
          <w:sz w:val="24"/>
          <w:szCs w:val="24"/>
        </w:rPr>
      </w:pPr>
    </w:p>
    <w:p w:rsidR="005F0C07" w:rsidRDefault="005F0C07" w:rsidP="004263EE">
      <w:pPr>
        <w:rPr>
          <w:rFonts w:ascii="Times New Roman" w:hAnsi="Times New Roman" w:cs="Times New Roman"/>
          <w:color w:val="000000"/>
          <w:sz w:val="24"/>
          <w:szCs w:val="24"/>
        </w:rPr>
      </w:pPr>
    </w:p>
    <w:p w:rsidR="00877F01" w:rsidRDefault="00877F01" w:rsidP="005F0C07">
      <w:pPr>
        <w:jc w:val="center"/>
        <w:rPr>
          <w:rFonts w:ascii="Times New Roman" w:hAnsi="Times New Roman" w:cs="Times New Roman"/>
          <w:b/>
          <w:bCs/>
          <w:sz w:val="52"/>
          <w:szCs w:val="52"/>
          <w:u w:val="single"/>
          <w:lang w:eastAsia="en-GB"/>
        </w:rPr>
      </w:pPr>
    </w:p>
    <w:p w:rsidR="005F0C07" w:rsidRPr="005F0C07" w:rsidRDefault="005F0C07" w:rsidP="005F0C07">
      <w:pPr>
        <w:jc w:val="center"/>
        <w:rPr>
          <w:rFonts w:ascii="Times New Roman" w:hAnsi="Times New Roman" w:cs="Times New Roman"/>
          <w:b/>
          <w:bCs/>
          <w:sz w:val="52"/>
          <w:szCs w:val="52"/>
          <w:u w:val="single"/>
          <w:lang w:eastAsia="en-GB"/>
        </w:rPr>
      </w:pPr>
      <w:r w:rsidRPr="005F0C07">
        <w:rPr>
          <w:rFonts w:ascii="Times New Roman" w:hAnsi="Times New Roman" w:cs="Times New Roman"/>
          <w:b/>
          <w:bCs/>
          <w:sz w:val="52"/>
          <w:szCs w:val="52"/>
          <w:u w:val="single"/>
          <w:lang w:eastAsia="en-GB"/>
        </w:rPr>
        <w:lastRenderedPageBreak/>
        <w:t>Port Security</w:t>
      </w:r>
    </w:p>
    <w:p w:rsidR="005F0C07" w:rsidRPr="005759D8" w:rsidRDefault="005F0C07" w:rsidP="005F0C07">
      <w:pPr>
        <w:rPr>
          <w:rFonts w:ascii="Times New Roman" w:hAnsi="Times New Roman" w:cs="Times New Roman"/>
          <w:b/>
          <w:bCs/>
          <w:color w:val="222222"/>
          <w:sz w:val="40"/>
          <w:szCs w:val="40"/>
          <w:u w:val="single"/>
          <w:shd w:val="clear" w:color="auto" w:fill="FFFFFF"/>
        </w:rPr>
      </w:pPr>
      <w:r w:rsidRPr="008E5FF2">
        <w:rPr>
          <w:rFonts w:ascii="Times New Roman" w:hAnsi="Times New Roman" w:cs="Times New Roman"/>
          <w:b/>
          <w:bCs/>
          <w:color w:val="222222"/>
          <w:sz w:val="40"/>
          <w:szCs w:val="40"/>
          <w:u w:val="single"/>
          <w:shd w:val="clear" w:color="auto" w:fill="FFFFFF"/>
        </w:rPr>
        <w:t>OBJECTIVE</w:t>
      </w:r>
    </w:p>
    <w:p w:rsidR="00EE2AA7" w:rsidRPr="00EE2AA7" w:rsidRDefault="00EE2AA7" w:rsidP="00EE2AA7">
      <w:pPr>
        <w:rPr>
          <w:rFonts w:ascii="Times New Roman" w:hAnsi="Times New Roman" w:cs="Times New Roman"/>
          <w:b/>
          <w:bCs/>
          <w:color w:val="222222"/>
          <w:sz w:val="48"/>
          <w:szCs w:val="48"/>
          <w:u w:val="single"/>
          <w:shd w:val="clear" w:color="auto" w:fill="FFFFFF"/>
        </w:rPr>
      </w:pPr>
      <w:proofErr w:type="gramStart"/>
      <w:r w:rsidRPr="00EE2AA7">
        <w:rPr>
          <w:rFonts w:ascii="Times New Roman" w:hAnsi="Times New Roman" w:cs="Times New Roman"/>
          <w:sz w:val="24"/>
          <w:szCs w:val="24"/>
        </w:rPr>
        <w:t>To secure campus network from unhealthy systems by implementing port security on switches.</w:t>
      </w:r>
      <w:proofErr w:type="gramEnd"/>
    </w:p>
    <w:p w:rsidR="005F0C07" w:rsidRDefault="005F0C07" w:rsidP="005F0C07">
      <w:pPr>
        <w:rPr>
          <w:rFonts w:ascii="Times New Roman" w:hAnsi="Times New Roman" w:cs="Times New Roman"/>
          <w:b/>
          <w:bCs/>
          <w:color w:val="222222"/>
          <w:sz w:val="40"/>
          <w:szCs w:val="40"/>
          <w:u w:val="single"/>
          <w:shd w:val="clear" w:color="auto" w:fill="FFFFFF"/>
        </w:rPr>
      </w:pPr>
      <w:r>
        <w:rPr>
          <w:rFonts w:ascii="Times New Roman" w:hAnsi="Times New Roman" w:cs="Times New Roman"/>
          <w:b/>
          <w:bCs/>
          <w:color w:val="222222"/>
          <w:sz w:val="40"/>
          <w:szCs w:val="40"/>
          <w:u w:val="single"/>
          <w:shd w:val="clear" w:color="auto" w:fill="FFFFFF"/>
        </w:rPr>
        <w:t>THEORY</w:t>
      </w:r>
    </w:p>
    <w:p w:rsidR="00C515CB" w:rsidRPr="00C515CB" w:rsidRDefault="00C515CB" w:rsidP="00C515CB">
      <w:pPr>
        <w:autoSpaceDE w:val="0"/>
        <w:autoSpaceDN w:val="0"/>
        <w:adjustRightInd w:val="0"/>
        <w:spacing w:after="0" w:line="240" w:lineRule="auto"/>
        <w:rPr>
          <w:rFonts w:ascii="Arial" w:hAnsi="Arial" w:cs="Arial"/>
          <w:color w:val="000000"/>
          <w:sz w:val="24"/>
          <w:szCs w:val="24"/>
        </w:rPr>
      </w:pPr>
    </w:p>
    <w:p w:rsidR="00EE2AA7" w:rsidRDefault="00C515CB" w:rsidP="00C515CB">
      <w:pPr>
        <w:pStyle w:val="Default"/>
        <w:rPr>
          <w:b/>
          <w:bCs/>
          <w:sz w:val="40"/>
          <w:szCs w:val="40"/>
          <w:u w:val="single"/>
        </w:rPr>
      </w:pPr>
      <w:r w:rsidRPr="00C515CB">
        <w:rPr>
          <w:rFonts w:ascii="Arial" w:hAnsi="Arial" w:cs="Arial"/>
        </w:rPr>
        <w:t xml:space="preserve"> </w:t>
      </w:r>
      <w:r w:rsidRPr="00C515CB">
        <w:rPr>
          <w:b/>
          <w:bCs/>
          <w:sz w:val="40"/>
          <w:szCs w:val="40"/>
          <w:u w:val="single"/>
        </w:rPr>
        <w:t>PORT SECURITY</w:t>
      </w:r>
    </w:p>
    <w:p w:rsidR="00CD5400" w:rsidRDefault="00CD5400" w:rsidP="00CD5400">
      <w:pPr>
        <w:pStyle w:val="Default"/>
      </w:pPr>
    </w:p>
    <w:p w:rsidR="00CD5400" w:rsidRPr="00CD5400" w:rsidRDefault="00CD5400" w:rsidP="000B2F12">
      <w:pPr>
        <w:pStyle w:val="Default"/>
        <w:jc w:val="both"/>
      </w:pPr>
      <w:r w:rsidRPr="00CD5400">
        <w:t xml:space="preserve">Port security can be used with dynamically learned and static MAC addresses to restrict a port's ingress traffic by limiting the MAC addresses that are allowed to send traffic into the port. When you assign secure MAC addresses to a secure port, the port does not forward ingress traffic that has source addresses outside the group of defined addresses. If you limit the number of secure MAC addresses to one and assign a single secure MAC address, the device attached to that port has the full bandwidth of the port. </w:t>
      </w:r>
    </w:p>
    <w:p w:rsidR="00CD5400" w:rsidRDefault="00CD5400" w:rsidP="000B2F12">
      <w:pPr>
        <w:pStyle w:val="Default"/>
        <w:jc w:val="both"/>
      </w:pPr>
    </w:p>
    <w:p w:rsidR="00CD5400" w:rsidRDefault="00CD5400" w:rsidP="000B2F12">
      <w:pPr>
        <w:pStyle w:val="Default"/>
        <w:jc w:val="both"/>
      </w:pPr>
      <w:r w:rsidRPr="00CD5400">
        <w:t xml:space="preserve">A security violation occurs in either of these situations: </w:t>
      </w:r>
    </w:p>
    <w:p w:rsidR="00CD5400" w:rsidRPr="00CD5400" w:rsidRDefault="00CD5400" w:rsidP="000B2F12">
      <w:pPr>
        <w:pStyle w:val="Default"/>
        <w:jc w:val="both"/>
      </w:pPr>
    </w:p>
    <w:p w:rsidR="00CD5400" w:rsidRDefault="00CD5400" w:rsidP="000B2F12">
      <w:pPr>
        <w:pStyle w:val="Default"/>
        <w:numPr>
          <w:ilvl w:val="0"/>
          <w:numId w:val="1"/>
        </w:numPr>
        <w:jc w:val="both"/>
      </w:pPr>
      <w:r w:rsidRPr="00CD5400">
        <w:t xml:space="preserve">When the maximum number of secure MAC addresses is reached on a secure port and the source MAC address of the ingress traffic is different from any of the identified secure MAC addresses, port security applies the configured violation mode. </w:t>
      </w:r>
    </w:p>
    <w:p w:rsidR="00CD5400" w:rsidRPr="00CD5400" w:rsidRDefault="00CD5400" w:rsidP="000B2F12">
      <w:pPr>
        <w:pStyle w:val="Default"/>
        <w:jc w:val="both"/>
      </w:pPr>
    </w:p>
    <w:p w:rsidR="00CD5400" w:rsidRPr="00CD5400" w:rsidRDefault="00CD5400" w:rsidP="000B2F12">
      <w:pPr>
        <w:pStyle w:val="Default"/>
        <w:numPr>
          <w:ilvl w:val="0"/>
          <w:numId w:val="1"/>
        </w:numPr>
        <w:jc w:val="both"/>
        <w:rPr>
          <w:sz w:val="28"/>
          <w:szCs w:val="28"/>
          <w:u w:val="single"/>
        </w:rPr>
      </w:pPr>
      <w:r w:rsidRPr="00CD5400">
        <w:t>If traffic with a secure MAC address that is configured or learned on one secure port attempts to access another secure port in the same VLAN, applies the configured violation mode.</w:t>
      </w:r>
    </w:p>
    <w:p w:rsidR="00CD5400" w:rsidRDefault="00CD5400" w:rsidP="00CD5400">
      <w:pPr>
        <w:pStyle w:val="ListParagraph"/>
        <w:rPr>
          <w:sz w:val="28"/>
          <w:szCs w:val="28"/>
          <w:u w:val="single"/>
        </w:rPr>
      </w:pPr>
      <w:r>
        <w:rPr>
          <w:noProof/>
          <w:sz w:val="28"/>
          <w:szCs w:val="28"/>
          <w:u w:val="single"/>
        </w:rPr>
        <w:drawing>
          <wp:anchor distT="0" distB="0" distL="114300" distR="114300" simplePos="0" relativeHeight="251661312" behindDoc="0" locked="0" layoutInCell="1" allowOverlap="1">
            <wp:simplePos x="0" y="0"/>
            <wp:positionH relativeFrom="column">
              <wp:posOffset>1762125</wp:posOffset>
            </wp:positionH>
            <wp:positionV relativeFrom="paragraph">
              <wp:posOffset>288925</wp:posOffset>
            </wp:positionV>
            <wp:extent cx="2771775" cy="1695450"/>
            <wp:effectExtent l="38100" t="57150" r="123825" b="95250"/>
            <wp:wrapThrough wrapText="bothSides">
              <wp:wrapPolygon edited="0">
                <wp:start x="-297" y="-728"/>
                <wp:lineTo x="-297" y="22813"/>
                <wp:lineTo x="22268" y="22813"/>
                <wp:lineTo x="22416" y="22813"/>
                <wp:lineTo x="22565" y="22571"/>
                <wp:lineTo x="22565" y="-243"/>
                <wp:lineTo x="22268" y="-728"/>
                <wp:lineTo x="-297" y="-72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contrast="-10000"/>
                    </a:blip>
                    <a:srcRect/>
                    <a:stretch>
                      <a:fillRect/>
                    </a:stretch>
                  </pic:blipFill>
                  <pic:spPr bwMode="auto">
                    <a:xfrm>
                      <a:off x="0" y="0"/>
                      <a:ext cx="277177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CD5400" w:rsidRDefault="00CD5400" w:rsidP="00CD5400">
      <w:pPr>
        <w:pStyle w:val="Default"/>
        <w:ind w:left="720"/>
        <w:rPr>
          <w:sz w:val="28"/>
          <w:szCs w:val="28"/>
          <w:u w:val="single"/>
        </w:rPr>
      </w:pPr>
    </w:p>
    <w:p w:rsidR="001D46C0" w:rsidRDefault="001D46C0" w:rsidP="00CD5400">
      <w:pPr>
        <w:pStyle w:val="Default"/>
        <w:ind w:left="720"/>
        <w:rPr>
          <w:sz w:val="28"/>
          <w:szCs w:val="28"/>
          <w:u w:val="single"/>
        </w:rPr>
      </w:pPr>
    </w:p>
    <w:p w:rsidR="001D46C0" w:rsidRDefault="001D46C0" w:rsidP="001D46C0">
      <w:pPr>
        <w:pStyle w:val="Default"/>
      </w:pPr>
    </w:p>
    <w:p w:rsidR="001D46C0" w:rsidRDefault="001D46C0" w:rsidP="001D46C0">
      <w:pPr>
        <w:pStyle w:val="Default"/>
        <w:ind w:left="720"/>
        <w:jc w:val="center"/>
      </w:pPr>
      <w:r w:rsidRPr="001D46C0">
        <w:rPr>
          <w:b/>
          <w:bCs/>
        </w:rPr>
        <w:t xml:space="preserve">Fig 12.1 </w:t>
      </w:r>
      <w:r w:rsidRPr="001D46C0">
        <w:t>Port security restricts port access by MAC address</w:t>
      </w:r>
    </w:p>
    <w:p w:rsidR="001D46C0" w:rsidRDefault="001D46C0" w:rsidP="001D46C0">
      <w:pPr>
        <w:pStyle w:val="Default"/>
        <w:ind w:left="720"/>
        <w:jc w:val="center"/>
        <w:rPr>
          <w:sz w:val="32"/>
          <w:szCs w:val="32"/>
        </w:rPr>
      </w:pPr>
    </w:p>
    <w:p w:rsidR="0065196B" w:rsidRDefault="0065196B" w:rsidP="001D46C0">
      <w:pPr>
        <w:pStyle w:val="Default"/>
        <w:ind w:left="720"/>
        <w:jc w:val="center"/>
        <w:rPr>
          <w:sz w:val="32"/>
          <w:szCs w:val="32"/>
          <w:u w:val="single"/>
        </w:rPr>
      </w:pPr>
      <w:r>
        <w:rPr>
          <w:noProof/>
          <w:sz w:val="32"/>
          <w:szCs w:val="32"/>
          <w:u w:val="single"/>
        </w:rPr>
        <w:lastRenderedPageBreak/>
        <w:drawing>
          <wp:anchor distT="0" distB="0" distL="114300" distR="114300" simplePos="0" relativeHeight="251662336" behindDoc="0" locked="0" layoutInCell="1" allowOverlap="1">
            <wp:simplePos x="0" y="0"/>
            <wp:positionH relativeFrom="column">
              <wp:posOffset>1695450</wp:posOffset>
            </wp:positionH>
            <wp:positionV relativeFrom="paragraph">
              <wp:posOffset>38100</wp:posOffset>
            </wp:positionV>
            <wp:extent cx="3076575" cy="3124200"/>
            <wp:effectExtent l="38100" t="57150" r="123825" b="95250"/>
            <wp:wrapThrough wrapText="bothSides">
              <wp:wrapPolygon edited="0">
                <wp:start x="-267" y="-395"/>
                <wp:lineTo x="-267" y="22259"/>
                <wp:lineTo x="22202" y="22259"/>
                <wp:lineTo x="22336" y="22259"/>
                <wp:lineTo x="22469" y="21468"/>
                <wp:lineTo x="22469" y="-132"/>
                <wp:lineTo x="22202" y="-395"/>
                <wp:lineTo x="-267" y="-39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76575" cy="312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1D46C0" w:rsidRDefault="001D46C0"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65196B" w:rsidRDefault="0065196B" w:rsidP="001D46C0">
      <w:pPr>
        <w:pStyle w:val="Default"/>
        <w:ind w:left="720"/>
        <w:jc w:val="center"/>
        <w:rPr>
          <w:sz w:val="32"/>
          <w:szCs w:val="32"/>
          <w:u w:val="single"/>
        </w:rPr>
      </w:pPr>
    </w:p>
    <w:p w:rsidR="00535925" w:rsidRDefault="00535925" w:rsidP="001D46C0">
      <w:pPr>
        <w:pStyle w:val="Default"/>
        <w:ind w:left="720"/>
        <w:jc w:val="center"/>
        <w:rPr>
          <w:sz w:val="32"/>
          <w:szCs w:val="32"/>
          <w:u w:val="single"/>
        </w:rPr>
      </w:pPr>
      <w:r>
        <w:rPr>
          <w:sz w:val="32"/>
          <w:szCs w:val="32"/>
          <w:u w:val="single"/>
        </w:rPr>
        <w:t xml:space="preserve"> </w:t>
      </w:r>
    </w:p>
    <w:p w:rsidR="0065196B" w:rsidRDefault="00535925" w:rsidP="001D46C0">
      <w:pPr>
        <w:pStyle w:val="Default"/>
        <w:ind w:left="720"/>
        <w:jc w:val="center"/>
      </w:pPr>
      <w:r w:rsidRPr="00535925">
        <w:rPr>
          <w:b/>
          <w:bCs/>
        </w:rPr>
        <w:t xml:space="preserve">Fig 12.2 </w:t>
      </w:r>
      <w:r w:rsidRPr="00535925">
        <w:t>Network setup for applying port security</w:t>
      </w:r>
    </w:p>
    <w:p w:rsidR="000B2F12" w:rsidRDefault="000B2F12" w:rsidP="001D46C0">
      <w:pPr>
        <w:pStyle w:val="Default"/>
        <w:ind w:left="720"/>
        <w:jc w:val="center"/>
      </w:pPr>
    </w:p>
    <w:p w:rsidR="000B2F12" w:rsidRDefault="000B2F12" w:rsidP="000B2F12">
      <w:pPr>
        <w:autoSpaceDE w:val="0"/>
        <w:autoSpaceDN w:val="0"/>
        <w:adjustRightInd w:val="0"/>
        <w:spacing w:after="0" w:line="240" w:lineRule="auto"/>
        <w:rPr>
          <w:rFonts w:ascii="Times New Roman" w:hAnsi="Times New Roman" w:cs="Times New Roman"/>
          <w:b/>
          <w:bCs/>
          <w:color w:val="000000"/>
          <w:sz w:val="28"/>
          <w:szCs w:val="28"/>
        </w:rPr>
      </w:pPr>
      <w:r w:rsidRPr="000B2F12">
        <w:rPr>
          <w:rFonts w:ascii="Times New Roman" w:hAnsi="Times New Roman" w:cs="Times New Roman"/>
          <w:b/>
          <w:bCs/>
          <w:color w:val="000000"/>
          <w:sz w:val="28"/>
          <w:szCs w:val="28"/>
        </w:rPr>
        <w:t xml:space="preserve">Verify MAC table and ports </w:t>
      </w:r>
    </w:p>
    <w:p w:rsidR="000B2F12" w:rsidRPr="000B2F12" w:rsidRDefault="000B2F12" w:rsidP="000B2F12">
      <w:pPr>
        <w:autoSpaceDE w:val="0"/>
        <w:autoSpaceDN w:val="0"/>
        <w:adjustRightInd w:val="0"/>
        <w:spacing w:after="0" w:line="240" w:lineRule="auto"/>
        <w:rPr>
          <w:rFonts w:ascii="Times New Roman" w:hAnsi="Times New Roman" w:cs="Times New Roman"/>
          <w:b/>
          <w:bCs/>
          <w:color w:val="000000"/>
          <w:sz w:val="24"/>
          <w:szCs w:val="24"/>
        </w:rPr>
      </w:pPr>
    </w:p>
    <w:p w:rsidR="00AA4743" w:rsidRDefault="000B2F12" w:rsidP="00AA4743">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sz w:val="24"/>
          <w:szCs w:val="24"/>
        </w:rPr>
      </w:pPr>
      <w:r w:rsidRPr="000B2F12">
        <w:rPr>
          <w:rFonts w:ascii="Times New Roman" w:hAnsi="Times New Roman" w:cs="Times New Roman"/>
          <w:sz w:val="24"/>
          <w:szCs w:val="24"/>
        </w:rPr>
        <w:t>Checking the MAC Address table first, DYNAMIC means that no MAC address has been configured on ports. Use the privileged EXEC mode to view the MAC Address table</w:t>
      </w:r>
      <w:r w:rsidR="00AA4743">
        <w:rPr>
          <w:rFonts w:ascii="Times New Roman" w:hAnsi="Times New Roman" w:cs="Times New Roman"/>
          <w:b/>
          <w:bCs/>
          <w:color w:val="000000"/>
          <w:sz w:val="24"/>
          <w:szCs w:val="24"/>
        </w:rPr>
        <w:t>.</w:t>
      </w:r>
    </w:p>
    <w:p w:rsidR="00AA4743" w:rsidRDefault="00AA4743" w:rsidP="00AA4743">
      <w:pPr>
        <w:pStyle w:val="ListParagraph"/>
        <w:autoSpaceDE w:val="0"/>
        <w:autoSpaceDN w:val="0"/>
        <w:adjustRightInd w:val="0"/>
        <w:spacing w:after="0" w:line="240" w:lineRule="auto"/>
        <w:ind w:left="0"/>
        <w:jc w:val="both"/>
        <w:rPr>
          <w:rFonts w:ascii="Times New Roman" w:hAnsi="Times New Roman" w:cs="Times New Roman"/>
          <w:b/>
          <w:bCs/>
          <w:color w:val="000000"/>
          <w:sz w:val="24"/>
          <w:szCs w:val="24"/>
        </w:rPr>
      </w:pPr>
    </w:p>
    <w:p w:rsidR="00AA4743" w:rsidRDefault="00AA4743" w:rsidP="00AA4743">
      <w:pPr>
        <w:pStyle w:val="ListParagraph"/>
        <w:autoSpaceDE w:val="0"/>
        <w:autoSpaceDN w:val="0"/>
        <w:adjustRightInd w:val="0"/>
        <w:spacing w:after="0" w:line="240" w:lineRule="auto"/>
        <w:ind w:left="0"/>
        <w:jc w:val="both"/>
        <w:rPr>
          <w:rFonts w:ascii="Times New Roman" w:hAnsi="Times New Roman" w:cs="Times New Roman"/>
          <w:b/>
          <w:bCs/>
          <w:sz w:val="28"/>
          <w:szCs w:val="28"/>
        </w:rPr>
      </w:pPr>
      <w:r w:rsidRPr="00AA4743">
        <w:rPr>
          <w:rFonts w:ascii="Times New Roman" w:hAnsi="Times New Roman" w:cs="Times New Roman"/>
          <w:b/>
          <w:bCs/>
          <w:sz w:val="28"/>
          <w:szCs w:val="28"/>
        </w:rPr>
        <w:t xml:space="preserve">Switch# show </w:t>
      </w:r>
      <w:proofErr w:type="spellStart"/>
      <w:r w:rsidRPr="00AA4743">
        <w:rPr>
          <w:rFonts w:ascii="Times New Roman" w:hAnsi="Times New Roman" w:cs="Times New Roman"/>
          <w:b/>
          <w:bCs/>
          <w:sz w:val="28"/>
          <w:szCs w:val="28"/>
        </w:rPr>
        <w:t>mac</w:t>
      </w:r>
      <w:proofErr w:type="spellEnd"/>
      <w:r w:rsidRPr="00AA4743">
        <w:rPr>
          <w:rFonts w:ascii="Times New Roman" w:hAnsi="Times New Roman" w:cs="Times New Roman"/>
          <w:b/>
          <w:bCs/>
          <w:sz w:val="28"/>
          <w:szCs w:val="28"/>
        </w:rPr>
        <w:t xml:space="preserve">-address-table </w:t>
      </w:r>
    </w:p>
    <w:p w:rsidR="00AA4743" w:rsidRPr="00AA4743" w:rsidRDefault="00AA4743" w:rsidP="00AA4743">
      <w:pPr>
        <w:pStyle w:val="ListParagraph"/>
        <w:autoSpaceDE w:val="0"/>
        <w:autoSpaceDN w:val="0"/>
        <w:adjustRightInd w:val="0"/>
        <w:spacing w:after="0" w:line="240" w:lineRule="auto"/>
        <w:ind w:left="0"/>
        <w:jc w:val="both"/>
        <w:rPr>
          <w:rFonts w:ascii="Times New Roman" w:hAnsi="Times New Roman" w:cs="Times New Roman"/>
          <w:b/>
          <w:bCs/>
          <w:color w:val="000000"/>
          <w:sz w:val="32"/>
          <w:szCs w:val="32"/>
        </w:rPr>
      </w:pPr>
    </w:p>
    <w:p w:rsidR="00AA4743" w:rsidRPr="00AA4743" w:rsidRDefault="00AA4743" w:rsidP="00AA4743">
      <w:pPr>
        <w:pStyle w:val="Default"/>
        <w:ind w:left="720"/>
      </w:pPr>
      <w:r w:rsidRPr="00AA4743">
        <w:t xml:space="preserve">Mac Address Table </w:t>
      </w:r>
    </w:p>
    <w:p w:rsidR="00AA4743" w:rsidRPr="00AA4743" w:rsidRDefault="00AA4743" w:rsidP="00AA4743">
      <w:pPr>
        <w:pStyle w:val="Default"/>
        <w:ind w:left="720"/>
      </w:pPr>
      <w:r w:rsidRPr="00AA4743">
        <w:t xml:space="preserve">------------------------------------------- </w:t>
      </w:r>
    </w:p>
    <w:p w:rsidR="00AA4743" w:rsidRPr="00AA4743" w:rsidRDefault="00AA4743" w:rsidP="00AA4743">
      <w:pPr>
        <w:pStyle w:val="Default"/>
        <w:ind w:left="720"/>
      </w:pPr>
      <w:proofErr w:type="spellStart"/>
      <w:r w:rsidRPr="00AA4743">
        <w:t>Vlan</w:t>
      </w:r>
      <w:proofErr w:type="spellEnd"/>
      <w:r w:rsidRPr="00AA4743">
        <w:t xml:space="preserve"> </w:t>
      </w:r>
      <w:r>
        <w:tab/>
      </w:r>
      <w:r>
        <w:tab/>
      </w:r>
      <w:r w:rsidRPr="00AA4743">
        <w:t xml:space="preserve">Mac Address </w:t>
      </w:r>
      <w:r>
        <w:tab/>
      </w:r>
      <w:r>
        <w:tab/>
      </w:r>
      <w:r w:rsidRPr="00AA4743">
        <w:t xml:space="preserve">Type </w:t>
      </w:r>
      <w:r>
        <w:tab/>
      </w:r>
      <w:r>
        <w:tab/>
      </w:r>
      <w:r>
        <w:tab/>
      </w:r>
      <w:r w:rsidRPr="00AA4743">
        <w:t xml:space="preserve">Ports </w:t>
      </w:r>
    </w:p>
    <w:p w:rsidR="00AA4743" w:rsidRPr="00AA4743" w:rsidRDefault="00AA4743" w:rsidP="00AA4743">
      <w:pPr>
        <w:pStyle w:val="Default"/>
        <w:ind w:left="720"/>
      </w:pPr>
      <w:r w:rsidRPr="00AA4743">
        <w:t>----</w:t>
      </w:r>
      <w:r>
        <w:tab/>
      </w:r>
      <w:r>
        <w:tab/>
      </w:r>
      <w:r w:rsidRPr="00AA4743">
        <w:t xml:space="preserve"> -----------</w:t>
      </w:r>
      <w:r>
        <w:t>--------</w:t>
      </w:r>
      <w:r w:rsidRPr="00AA4743">
        <w:t xml:space="preserve"> </w:t>
      </w:r>
      <w:r>
        <w:t xml:space="preserve">          </w:t>
      </w:r>
      <w:r w:rsidRPr="00AA4743">
        <w:t xml:space="preserve">-------- </w:t>
      </w:r>
      <w:r w:rsidR="00475D82">
        <w:tab/>
        <w:t xml:space="preserve">             </w:t>
      </w:r>
      <w:r w:rsidRPr="00AA4743">
        <w:t xml:space="preserve">----- </w:t>
      </w:r>
    </w:p>
    <w:p w:rsidR="00AA4743" w:rsidRPr="00AA4743" w:rsidRDefault="00AA4743" w:rsidP="00AA4743">
      <w:pPr>
        <w:pStyle w:val="Default"/>
        <w:ind w:left="720"/>
      </w:pPr>
      <w:r w:rsidRPr="00AA4743">
        <w:t xml:space="preserve">1 </w:t>
      </w:r>
      <w:r>
        <w:tab/>
      </w:r>
      <w:r>
        <w:tab/>
      </w:r>
      <w:r w:rsidRPr="00AA4743">
        <w:t xml:space="preserve">0001.4267.74a9 </w:t>
      </w:r>
      <w:r>
        <w:tab/>
      </w:r>
      <w:r w:rsidRPr="00AA4743">
        <w:t>DYNAMIC</w:t>
      </w:r>
      <w:r>
        <w:tab/>
      </w:r>
      <w:r>
        <w:tab/>
      </w:r>
      <w:r w:rsidRPr="00AA4743">
        <w:t xml:space="preserve"> Fa0/6 </w:t>
      </w:r>
    </w:p>
    <w:p w:rsidR="00AA4743" w:rsidRPr="00AA4743" w:rsidRDefault="00AA4743" w:rsidP="00AA4743">
      <w:pPr>
        <w:pStyle w:val="Default"/>
        <w:ind w:left="720"/>
      </w:pPr>
      <w:r w:rsidRPr="00AA4743">
        <w:t xml:space="preserve">1 </w:t>
      </w:r>
      <w:r>
        <w:tab/>
      </w:r>
      <w:r>
        <w:tab/>
      </w:r>
      <w:r w:rsidRPr="00AA4743">
        <w:t xml:space="preserve">0002.4a20.a5ed </w:t>
      </w:r>
      <w:r>
        <w:tab/>
      </w:r>
      <w:r w:rsidRPr="00AA4743">
        <w:t xml:space="preserve">DYNAMIC </w:t>
      </w:r>
      <w:r>
        <w:tab/>
      </w:r>
      <w:r>
        <w:tab/>
      </w:r>
      <w:r w:rsidRPr="00AA4743">
        <w:t xml:space="preserve">Fa0/1 </w:t>
      </w:r>
    </w:p>
    <w:p w:rsidR="00AA4743" w:rsidRPr="00AA4743" w:rsidRDefault="00AA4743" w:rsidP="00AA4743">
      <w:pPr>
        <w:pStyle w:val="Default"/>
        <w:ind w:left="720"/>
      </w:pPr>
      <w:r w:rsidRPr="00AA4743">
        <w:t xml:space="preserve">1 </w:t>
      </w:r>
      <w:r>
        <w:tab/>
      </w:r>
      <w:r>
        <w:tab/>
      </w:r>
      <w:r w:rsidRPr="00AA4743">
        <w:t xml:space="preserve">0003.e4b2.29a0 </w:t>
      </w:r>
      <w:r>
        <w:tab/>
      </w:r>
      <w:r w:rsidRPr="00AA4743">
        <w:t xml:space="preserve">DYNAMIC </w:t>
      </w:r>
      <w:r>
        <w:tab/>
      </w:r>
      <w:r>
        <w:tab/>
      </w:r>
      <w:r w:rsidRPr="00AA4743">
        <w:t xml:space="preserve">Fa0/10 </w:t>
      </w:r>
    </w:p>
    <w:p w:rsidR="00AA4743" w:rsidRPr="00AA4743" w:rsidRDefault="00AA4743" w:rsidP="00AA4743">
      <w:pPr>
        <w:pStyle w:val="Default"/>
        <w:ind w:left="720"/>
      </w:pPr>
      <w:r w:rsidRPr="00AA4743">
        <w:t>1</w:t>
      </w:r>
      <w:r>
        <w:tab/>
      </w:r>
      <w:r>
        <w:tab/>
      </w:r>
      <w:r w:rsidRPr="00AA4743">
        <w:t xml:space="preserve"> 0004.9a54.2174</w:t>
      </w:r>
      <w:r>
        <w:tab/>
      </w:r>
      <w:r w:rsidRPr="00AA4743">
        <w:t>DYNAMIC</w:t>
      </w:r>
      <w:r>
        <w:tab/>
      </w:r>
      <w:r>
        <w:tab/>
      </w:r>
      <w:r w:rsidRPr="00AA4743">
        <w:t xml:space="preserve">Fa0/9 </w:t>
      </w:r>
    </w:p>
    <w:p w:rsidR="00AA4743" w:rsidRPr="00AA4743" w:rsidRDefault="00AA4743" w:rsidP="00AA4743">
      <w:pPr>
        <w:pStyle w:val="Default"/>
        <w:ind w:left="720"/>
      </w:pPr>
      <w:r w:rsidRPr="00AA4743">
        <w:t>1</w:t>
      </w:r>
      <w:r>
        <w:tab/>
      </w:r>
      <w:r>
        <w:tab/>
      </w:r>
      <w:r w:rsidRPr="00AA4743">
        <w:t xml:space="preserve"> 0004.9ab2.c6c8 </w:t>
      </w:r>
      <w:r>
        <w:tab/>
      </w:r>
      <w:r w:rsidRPr="00AA4743">
        <w:t xml:space="preserve">DYNAMIC </w:t>
      </w:r>
      <w:r>
        <w:tab/>
      </w:r>
      <w:r>
        <w:tab/>
      </w:r>
      <w:r w:rsidRPr="00AA4743">
        <w:t xml:space="preserve">Fa0/7 </w:t>
      </w:r>
    </w:p>
    <w:p w:rsidR="00AA4743" w:rsidRPr="00AA4743" w:rsidRDefault="00AA4743" w:rsidP="00AA4743">
      <w:pPr>
        <w:pStyle w:val="Default"/>
        <w:ind w:left="720"/>
      </w:pPr>
      <w:r w:rsidRPr="00AA4743">
        <w:t>1</w:t>
      </w:r>
      <w:r>
        <w:tab/>
      </w:r>
      <w:r>
        <w:tab/>
      </w:r>
      <w:r w:rsidRPr="00AA4743">
        <w:t xml:space="preserve"> 000b.be7c.7c4b </w:t>
      </w:r>
      <w:r>
        <w:tab/>
      </w:r>
      <w:r w:rsidRPr="00AA4743">
        <w:t xml:space="preserve">DYNAMIC </w:t>
      </w:r>
      <w:r>
        <w:tab/>
      </w:r>
      <w:r>
        <w:tab/>
      </w:r>
      <w:r w:rsidRPr="00AA4743">
        <w:t xml:space="preserve">Fa0/3 </w:t>
      </w:r>
    </w:p>
    <w:p w:rsidR="00AA4743" w:rsidRPr="00AA4743" w:rsidRDefault="00AA4743" w:rsidP="00AA4743">
      <w:pPr>
        <w:pStyle w:val="Default"/>
        <w:ind w:left="720"/>
      </w:pPr>
      <w:r w:rsidRPr="00AA4743">
        <w:t>1</w:t>
      </w:r>
      <w:r>
        <w:tab/>
      </w:r>
      <w:r>
        <w:tab/>
      </w:r>
      <w:r w:rsidRPr="00AA4743">
        <w:t xml:space="preserve"> 00d0.5830.a010 </w:t>
      </w:r>
      <w:r>
        <w:tab/>
      </w:r>
      <w:r w:rsidRPr="00AA4743">
        <w:t xml:space="preserve">DYNAMIC </w:t>
      </w:r>
      <w:r>
        <w:tab/>
      </w:r>
      <w:r>
        <w:tab/>
      </w:r>
      <w:r w:rsidRPr="00AA4743">
        <w:t xml:space="preserve">Fa0/5 </w:t>
      </w:r>
    </w:p>
    <w:p w:rsidR="00AA4743" w:rsidRPr="00AA4743" w:rsidRDefault="00AA4743" w:rsidP="00AA4743">
      <w:pPr>
        <w:pStyle w:val="Default"/>
        <w:ind w:left="720"/>
      </w:pPr>
      <w:r w:rsidRPr="00AA4743">
        <w:t>1</w:t>
      </w:r>
      <w:r>
        <w:tab/>
      </w:r>
      <w:r>
        <w:tab/>
      </w:r>
      <w:r w:rsidRPr="00AA4743">
        <w:t xml:space="preserve"> 00d0.58de.4a21 </w:t>
      </w:r>
      <w:r>
        <w:tab/>
      </w:r>
      <w:r w:rsidRPr="00AA4743">
        <w:t xml:space="preserve">DYNAMIC </w:t>
      </w:r>
      <w:r>
        <w:tab/>
      </w:r>
      <w:r>
        <w:tab/>
      </w:r>
      <w:r w:rsidRPr="00AA4743">
        <w:t xml:space="preserve">Fa0/8 </w:t>
      </w:r>
    </w:p>
    <w:p w:rsidR="00AA4743" w:rsidRDefault="00AA4743" w:rsidP="00AA4743">
      <w:pPr>
        <w:pStyle w:val="ListParagraph"/>
        <w:autoSpaceDE w:val="0"/>
        <w:autoSpaceDN w:val="0"/>
        <w:adjustRightInd w:val="0"/>
        <w:spacing w:after="0" w:line="240" w:lineRule="auto"/>
        <w:jc w:val="both"/>
        <w:rPr>
          <w:rFonts w:ascii="Times New Roman" w:hAnsi="Times New Roman" w:cs="Times New Roman"/>
          <w:sz w:val="24"/>
          <w:szCs w:val="24"/>
        </w:rPr>
      </w:pPr>
      <w:r w:rsidRPr="00AA4743">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sidRPr="00AA4743">
        <w:rPr>
          <w:rFonts w:ascii="Times New Roman" w:hAnsi="Times New Roman" w:cs="Times New Roman"/>
          <w:sz w:val="24"/>
          <w:szCs w:val="24"/>
        </w:rPr>
        <w:t xml:space="preserve"> 00e0.b0d2.49c7 </w:t>
      </w:r>
      <w:r>
        <w:rPr>
          <w:rFonts w:ascii="Times New Roman" w:hAnsi="Times New Roman" w:cs="Times New Roman"/>
          <w:sz w:val="24"/>
          <w:szCs w:val="24"/>
        </w:rPr>
        <w:tab/>
      </w:r>
      <w:r w:rsidRPr="00AA4743">
        <w:rPr>
          <w:rFonts w:ascii="Times New Roman" w:hAnsi="Times New Roman" w:cs="Times New Roman"/>
          <w:sz w:val="24"/>
          <w:szCs w:val="24"/>
        </w:rPr>
        <w:t xml:space="preserve">DYNAMIC </w:t>
      </w:r>
      <w:r>
        <w:rPr>
          <w:rFonts w:ascii="Times New Roman" w:hAnsi="Times New Roman" w:cs="Times New Roman"/>
          <w:sz w:val="24"/>
          <w:szCs w:val="24"/>
        </w:rPr>
        <w:tab/>
      </w:r>
      <w:r>
        <w:rPr>
          <w:rFonts w:ascii="Times New Roman" w:hAnsi="Times New Roman" w:cs="Times New Roman"/>
          <w:sz w:val="24"/>
          <w:szCs w:val="24"/>
        </w:rPr>
        <w:tab/>
      </w:r>
      <w:r w:rsidRPr="00AA4743">
        <w:rPr>
          <w:rFonts w:ascii="Times New Roman" w:hAnsi="Times New Roman" w:cs="Times New Roman"/>
          <w:sz w:val="24"/>
          <w:szCs w:val="24"/>
        </w:rPr>
        <w:t>Fa0/4</w:t>
      </w:r>
    </w:p>
    <w:p w:rsidR="003636BA" w:rsidRDefault="003636BA" w:rsidP="00AA4743">
      <w:pPr>
        <w:pStyle w:val="ListParagraph"/>
        <w:autoSpaceDE w:val="0"/>
        <w:autoSpaceDN w:val="0"/>
        <w:adjustRightInd w:val="0"/>
        <w:spacing w:after="0" w:line="240" w:lineRule="auto"/>
        <w:jc w:val="both"/>
        <w:rPr>
          <w:rFonts w:ascii="Times New Roman" w:hAnsi="Times New Roman" w:cs="Times New Roman"/>
          <w:sz w:val="24"/>
          <w:szCs w:val="24"/>
        </w:rPr>
      </w:pPr>
    </w:p>
    <w:p w:rsidR="003636BA" w:rsidRDefault="00BE4408" w:rsidP="00AA4743">
      <w:pPr>
        <w:pStyle w:val="ListParagraph"/>
        <w:autoSpaceDE w:val="0"/>
        <w:autoSpaceDN w:val="0"/>
        <w:adjustRightInd w:val="0"/>
        <w:spacing w:after="0" w:line="240" w:lineRule="auto"/>
        <w:jc w:val="both"/>
        <w:rPr>
          <w:rFonts w:ascii="Times New Roman" w:hAnsi="Times New Roman" w:cs="Times New Roman"/>
          <w:sz w:val="24"/>
          <w:szCs w:val="24"/>
        </w:rPr>
      </w:pPr>
      <w:r w:rsidRPr="00BE4408">
        <w:rPr>
          <w:rFonts w:ascii="Times New Roman" w:hAnsi="Times New Roman" w:cs="Times New Roman"/>
          <w:sz w:val="24"/>
          <w:szCs w:val="24"/>
        </w:rPr>
        <w:t>It is good practice to check that all ports are up</w:t>
      </w:r>
    </w:p>
    <w:p w:rsidR="00BE4408" w:rsidRDefault="00BE4408" w:rsidP="00AA4743">
      <w:pPr>
        <w:pStyle w:val="ListParagraph"/>
        <w:autoSpaceDE w:val="0"/>
        <w:autoSpaceDN w:val="0"/>
        <w:adjustRightInd w:val="0"/>
        <w:spacing w:after="0" w:line="240" w:lineRule="auto"/>
        <w:jc w:val="both"/>
        <w:rPr>
          <w:rFonts w:ascii="Times New Roman" w:hAnsi="Times New Roman" w:cs="Times New Roman"/>
          <w:sz w:val="24"/>
          <w:szCs w:val="24"/>
        </w:rPr>
      </w:pPr>
    </w:p>
    <w:p w:rsidR="00A963E4" w:rsidRDefault="00A963E4" w:rsidP="00AA4743">
      <w:pPr>
        <w:pStyle w:val="ListParagraph"/>
        <w:autoSpaceDE w:val="0"/>
        <w:autoSpaceDN w:val="0"/>
        <w:adjustRightInd w:val="0"/>
        <w:spacing w:after="0" w:line="240" w:lineRule="auto"/>
        <w:jc w:val="both"/>
        <w:rPr>
          <w:rFonts w:ascii="Times New Roman" w:hAnsi="Times New Roman" w:cs="Times New Roman"/>
          <w:sz w:val="24"/>
          <w:szCs w:val="24"/>
        </w:rPr>
      </w:pPr>
    </w:p>
    <w:p w:rsidR="00A963E4" w:rsidRDefault="00A963E4" w:rsidP="00AA4743">
      <w:pPr>
        <w:pStyle w:val="ListParagraph"/>
        <w:autoSpaceDE w:val="0"/>
        <w:autoSpaceDN w:val="0"/>
        <w:adjustRightInd w:val="0"/>
        <w:spacing w:after="0" w:line="240" w:lineRule="auto"/>
        <w:jc w:val="both"/>
        <w:rPr>
          <w:rFonts w:ascii="Times New Roman" w:hAnsi="Times New Roman" w:cs="Times New Roman"/>
          <w:sz w:val="24"/>
          <w:szCs w:val="24"/>
        </w:rPr>
      </w:pPr>
    </w:p>
    <w:p w:rsidR="00A963E4" w:rsidRDefault="00A963E4" w:rsidP="00A963E4">
      <w:pPr>
        <w:pStyle w:val="Default"/>
        <w:rPr>
          <w:b/>
          <w:bCs/>
          <w:sz w:val="28"/>
          <w:szCs w:val="28"/>
        </w:rPr>
      </w:pPr>
      <w:proofErr w:type="spellStart"/>
      <w:r w:rsidRPr="00A963E4">
        <w:rPr>
          <w:b/>
          <w:bCs/>
          <w:sz w:val="28"/>
          <w:szCs w:val="28"/>
        </w:rPr>
        <w:lastRenderedPageBreak/>
        <w:t>Switch#sh</w:t>
      </w:r>
      <w:proofErr w:type="spellEnd"/>
      <w:r w:rsidRPr="00A963E4">
        <w:rPr>
          <w:b/>
          <w:bCs/>
          <w:sz w:val="28"/>
          <w:szCs w:val="28"/>
        </w:rPr>
        <w:t xml:space="preserve"> </w:t>
      </w:r>
      <w:proofErr w:type="spellStart"/>
      <w:r w:rsidRPr="00A963E4">
        <w:rPr>
          <w:b/>
          <w:bCs/>
          <w:sz w:val="28"/>
          <w:szCs w:val="28"/>
        </w:rPr>
        <w:t>ip</w:t>
      </w:r>
      <w:proofErr w:type="spellEnd"/>
      <w:r w:rsidRPr="00A963E4">
        <w:rPr>
          <w:b/>
          <w:bCs/>
          <w:sz w:val="28"/>
          <w:szCs w:val="28"/>
        </w:rPr>
        <w:t xml:space="preserve"> interface brief </w:t>
      </w:r>
    </w:p>
    <w:p w:rsidR="00A963E4" w:rsidRPr="00A963E4" w:rsidRDefault="00A963E4" w:rsidP="00A963E4">
      <w:pPr>
        <w:pStyle w:val="Default"/>
        <w:rPr>
          <w:sz w:val="28"/>
          <w:szCs w:val="28"/>
        </w:rPr>
      </w:pPr>
    </w:p>
    <w:p w:rsidR="00A963E4" w:rsidRPr="00A963E4" w:rsidRDefault="00A963E4" w:rsidP="00A963E4">
      <w:pPr>
        <w:pStyle w:val="Default"/>
      </w:pPr>
      <w:proofErr w:type="gramStart"/>
      <w:r w:rsidRPr="00A963E4">
        <w:t>Interface</w:t>
      </w:r>
      <w:r>
        <w:tab/>
      </w:r>
      <w:r>
        <w:tab/>
      </w:r>
      <w:r w:rsidRPr="00A963E4">
        <w:t xml:space="preserve"> IP-Address</w:t>
      </w:r>
      <w:r>
        <w:tab/>
      </w:r>
      <w:r>
        <w:tab/>
      </w:r>
      <w:r w:rsidRPr="00A963E4">
        <w:t xml:space="preserve"> OK?</w:t>
      </w:r>
      <w:proofErr w:type="gramEnd"/>
      <w:r w:rsidRPr="00A963E4">
        <w:t xml:space="preserve"> Method </w:t>
      </w:r>
      <w:r>
        <w:tab/>
      </w:r>
      <w:r>
        <w:tab/>
      </w:r>
      <w:r w:rsidRPr="00A963E4">
        <w:t>Status</w:t>
      </w:r>
      <w:r>
        <w:tab/>
      </w:r>
      <w:r>
        <w:tab/>
      </w:r>
      <w:r w:rsidRPr="00A963E4">
        <w:t xml:space="preserve"> Protocol </w:t>
      </w:r>
    </w:p>
    <w:p w:rsidR="00A963E4" w:rsidRPr="00A963E4" w:rsidRDefault="00A963E4" w:rsidP="00A963E4">
      <w:pPr>
        <w:pStyle w:val="Default"/>
      </w:pPr>
      <w:r w:rsidRPr="00A963E4">
        <w:t>FastEthernet0/1</w:t>
      </w:r>
      <w:r>
        <w:tab/>
      </w:r>
      <w:r w:rsidRPr="00A963E4">
        <w:t xml:space="preserve"> unassigned </w:t>
      </w:r>
      <w:r>
        <w:tab/>
      </w:r>
      <w:r>
        <w:tab/>
      </w:r>
      <w:r w:rsidRPr="00A963E4">
        <w:t xml:space="preserve">YES manual </w:t>
      </w:r>
      <w:r>
        <w:tab/>
      </w:r>
      <w:r>
        <w:tab/>
      </w:r>
      <w:r w:rsidRPr="00A963E4">
        <w:t>up</w:t>
      </w:r>
      <w:r>
        <w:tab/>
      </w:r>
      <w:r>
        <w:tab/>
      </w:r>
      <w:r w:rsidRPr="00A963E4">
        <w:t xml:space="preserve"> up </w:t>
      </w:r>
    </w:p>
    <w:p w:rsidR="00A963E4" w:rsidRPr="00A963E4" w:rsidRDefault="00A963E4" w:rsidP="00A963E4">
      <w:pPr>
        <w:pStyle w:val="Default"/>
      </w:pPr>
      <w:r w:rsidRPr="00A963E4">
        <w:t>FastEthernet0/</w:t>
      </w:r>
      <w:r>
        <w:rPr>
          <w:rFonts w:ascii="Calibri" w:hAnsi="Calibri"/>
        </w:rPr>
        <w:t>2</w:t>
      </w:r>
      <w:r>
        <w:tab/>
      </w:r>
      <w:r w:rsidRPr="00A963E4">
        <w:t xml:space="preserve"> unassigned </w:t>
      </w:r>
      <w:r>
        <w:tab/>
      </w:r>
      <w:r>
        <w:tab/>
      </w:r>
      <w:r w:rsidRPr="00A963E4">
        <w:t xml:space="preserve">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FastEthernet0/3</w:t>
      </w:r>
      <w:r>
        <w:tab/>
      </w:r>
      <w:r w:rsidRPr="00A963E4">
        <w:t xml:space="preserve"> unassigned</w:t>
      </w:r>
      <w:r>
        <w:tab/>
      </w:r>
      <w:r>
        <w:tab/>
      </w:r>
      <w:r w:rsidRPr="00A963E4">
        <w:t xml:space="preserve"> 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FastEthernet0/4</w:t>
      </w:r>
      <w:r>
        <w:tab/>
      </w:r>
      <w:r w:rsidRPr="00A963E4">
        <w:t xml:space="preserve"> unassigned </w:t>
      </w:r>
      <w:r>
        <w:tab/>
      </w:r>
      <w:r>
        <w:tab/>
      </w:r>
      <w:r w:rsidRPr="00A963E4">
        <w:t xml:space="preserve">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FastEthernet0/5</w:t>
      </w:r>
      <w:r>
        <w:tab/>
      </w:r>
      <w:r w:rsidRPr="00A963E4">
        <w:t xml:space="preserve"> unassigned </w:t>
      </w:r>
      <w:r>
        <w:tab/>
      </w:r>
      <w:r>
        <w:tab/>
      </w:r>
      <w:r w:rsidRPr="00A963E4">
        <w:t xml:space="preserve">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FastEthernet0/6</w:t>
      </w:r>
      <w:r>
        <w:tab/>
      </w:r>
      <w:r w:rsidRPr="00A963E4">
        <w:t xml:space="preserve"> unassigned </w:t>
      </w:r>
      <w:r>
        <w:tab/>
      </w:r>
      <w:r>
        <w:tab/>
      </w:r>
      <w:r w:rsidRPr="00A963E4">
        <w:t xml:space="preserve">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 xml:space="preserve">FastEthernet0/7 </w:t>
      </w:r>
      <w:r>
        <w:tab/>
      </w:r>
      <w:r w:rsidRPr="00A963E4">
        <w:t xml:space="preserve">unassigned </w:t>
      </w:r>
      <w:r>
        <w:tab/>
      </w:r>
      <w:r>
        <w:tab/>
      </w:r>
      <w:r w:rsidRPr="00A963E4">
        <w:t xml:space="preserve">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FastEthernet0/8</w:t>
      </w:r>
      <w:r>
        <w:tab/>
      </w:r>
      <w:r w:rsidRPr="00A963E4">
        <w:t xml:space="preserve"> unassigned </w:t>
      </w:r>
      <w:r>
        <w:tab/>
      </w:r>
      <w:r>
        <w:tab/>
      </w:r>
      <w:r w:rsidRPr="00A963E4">
        <w:t xml:space="preserve">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FastEthernet0/9</w:t>
      </w:r>
      <w:r>
        <w:tab/>
      </w:r>
      <w:r w:rsidRPr="00A963E4">
        <w:t xml:space="preserve"> unassigned</w:t>
      </w:r>
      <w:r>
        <w:tab/>
      </w:r>
      <w:r>
        <w:tab/>
      </w:r>
      <w:r w:rsidRPr="00A963E4">
        <w:t xml:space="preserve"> YES manual </w:t>
      </w:r>
      <w:r>
        <w:tab/>
      </w:r>
      <w:r>
        <w:tab/>
      </w:r>
      <w:r w:rsidRPr="00A963E4">
        <w:t xml:space="preserve">up </w:t>
      </w:r>
      <w:r>
        <w:tab/>
      </w:r>
      <w:r>
        <w:tab/>
      </w:r>
      <w:r w:rsidRPr="00A963E4">
        <w:t xml:space="preserve">up </w:t>
      </w:r>
    </w:p>
    <w:p w:rsidR="00A963E4" w:rsidRPr="00A963E4" w:rsidRDefault="00A963E4" w:rsidP="00A963E4">
      <w:pPr>
        <w:pStyle w:val="Default"/>
      </w:pPr>
      <w:r w:rsidRPr="00A963E4">
        <w:t>FastEthernet0/10</w:t>
      </w:r>
      <w:r>
        <w:tab/>
      </w:r>
      <w:r w:rsidRPr="00A963E4">
        <w:t xml:space="preserve"> unassigned </w:t>
      </w:r>
      <w:r>
        <w:tab/>
      </w:r>
      <w:r>
        <w:tab/>
      </w:r>
      <w:r w:rsidRPr="00A963E4">
        <w:t xml:space="preserve">YES manual </w:t>
      </w:r>
      <w:r>
        <w:tab/>
      </w:r>
      <w:r>
        <w:tab/>
      </w:r>
      <w:r w:rsidRPr="00A963E4">
        <w:t xml:space="preserve">up </w:t>
      </w:r>
      <w:r w:rsidR="00D92BE7">
        <w:tab/>
      </w:r>
      <w:r w:rsidR="00D92BE7">
        <w:tab/>
      </w:r>
      <w:r w:rsidRPr="00A963E4">
        <w:t xml:space="preserve">up </w:t>
      </w:r>
    </w:p>
    <w:p w:rsidR="00A963E4" w:rsidRDefault="00A963E4" w:rsidP="00A963E4">
      <w:pPr>
        <w:pStyle w:val="ListParagraph"/>
        <w:autoSpaceDE w:val="0"/>
        <w:autoSpaceDN w:val="0"/>
        <w:adjustRightInd w:val="0"/>
        <w:spacing w:after="0" w:line="240" w:lineRule="auto"/>
        <w:jc w:val="both"/>
        <w:rPr>
          <w:rFonts w:ascii="Times New Roman" w:hAnsi="Times New Roman" w:cs="Times New Roman"/>
          <w:sz w:val="24"/>
          <w:szCs w:val="24"/>
        </w:rPr>
      </w:pPr>
      <w:r w:rsidRPr="00A963E4">
        <w:rPr>
          <w:rFonts w:ascii="Times New Roman" w:hAnsi="Times New Roman" w:cs="Times New Roman"/>
          <w:sz w:val="24"/>
          <w:szCs w:val="24"/>
        </w:rPr>
        <w:t>--More</w:t>
      </w:r>
      <w:r w:rsidR="006D470D">
        <w:rPr>
          <w:rFonts w:ascii="Times New Roman" w:hAnsi="Times New Roman" w:cs="Times New Roman"/>
          <w:sz w:val="24"/>
          <w:szCs w:val="24"/>
        </w:rPr>
        <w:t>—</w:t>
      </w:r>
    </w:p>
    <w:p w:rsidR="00E36257" w:rsidRDefault="00E36257" w:rsidP="00A963E4">
      <w:pPr>
        <w:pStyle w:val="ListParagraph"/>
        <w:autoSpaceDE w:val="0"/>
        <w:autoSpaceDN w:val="0"/>
        <w:adjustRightInd w:val="0"/>
        <w:spacing w:after="0" w:line="240" w:lineRule="auto"/>
        <w:jc w:val="both"/>
        <w:rPr>
          <w:rFonts w:ascii="Times New Roman" w:hAnsi="Times New Roman" w:cs="Times New Roman"/>
          <w:sz w:val="24"/>
          <w:szCs w:val="24"/>
        </w:rPr>
      </w:pPr>
    </w:p>
    <w:p w:rsidR="00E36257" w:rsidRPr="00E36257" w:rsidRDefault="00E36257" w:rsidP="00E36257">
      <w:pPr>
        <w:autoSpaceDE w:val="0"/>
        <w:autoSpaceDN w:val="0"/>
        <w:adjustRightInd w:val="0"/>
        <w:spacing w:after="0" w:line="240" w:lineRule="auto"/>
        <w:rPr>
          <w:rFonts w:ascii="Times New Roman" w:hAnsi="Times New Roman" w:cs="Times New Roman"/>
          <w:b/>
          <w:bCs/>
          <w:color w:val="000000"/>
          <w:sz w:val="24"/>
          <w:szCs w:val="24"/>
        </w:rPr>
      </w:pPr>
      <w:r w:rsidRPr="00E36257">
        <w:rPr>
          <w:rFonts w:ascii="Times New Roman" w:hAnsi="Times New Roman" w:cs="Times New Roman"/>
          <w:b/>
          <w:bCs/>
          <w:color w:val="000000"/>
          <w:sz w:val="24"/>
          <w:szCs w:val="24"/>
        </w:rPr>
        <w:t xml:space="preserve">EXERCISE 12.2 </w:t>
      </w:r>
    </w:p>
    <w:p w:rsidR="00E36257" w:rsidRPr="00E36257" w:rsidRDefault="00E36257" w:rsidP="00E36257">
      <w:pPr>
        <w:autoSpaceDE w:val="0"/>
        <w:autoSpaceDN w:val="0"/>
        <w:adjustRightInd w:val="0"/>
        <w:spacing w:after="0" w:line="240" w:lineRule="auto"/>
        <w:rPr>
          <w:rFonts w:ascii="Times New Roman" w:hAnsi="Times New Roman" w:cs="Times New Roman"/>
          <w:color w:val="000000"/>
        </w:rPr>
      </w:pPr>
    </w:p>
    <w:p w:rsidR="00E36257" w:rsidRPr="00E36257" w:rsidRDefault="00E36257" w:rsidP="00E36257">
      <w:pPr>
        <w:autoSpaceDE w:val="0"/>
        <w:autoSpaceDN w:val="0"/>
        <w:adjustRightInd w:val="0"/>
        <w:spacing w:after="0" w:line="240" w:lineRule="auto"/>
        <w:rPr>
          <w:rFonts w:ascii="Times New Roman" w:hAnsi="Times New Roman" w:cs="Times New Roman"/>
          <w:color w:val="000000"/>
          <w:sz w:val="23"/>
          <w:szCs w:val="23"/>
        </w:rPr>
      </w:pPr>
      <w:r w:rsidRPr="00E36257">
        <w:rPr>
          <w:rFonts w:ascii="Times New Roman" w:hAnsi="Times New Roman" w:cs="Times New Roman"/>
          <w:b/>
          <w:bCs/>
          <w:color w:val="000000"/>
          <w:sz w:val="23"/>
          <w:szCs w:val="23"/>
        </w:rPr>
        <w:t xml:space="preserve">Step 1: select range to apply port security </w:t>
      </w:r>
    </w:p>
    <w:p w:rsidR="00E36257" w:rsidRPr="00E36257" w:rsidRDefault="00E36257" w:rsidP="00E36257">
      <w:pPr>
        <w:autoSpaceDE w:val="0"/>
        <w:autoSpaceDN w:val="0"/>
        <w:adjustRightInd w:val="0"/>
        <w:spacing w:after="0" w:line="240" w:lineRule="auto"/>
        <w:rPr>
          <w:rFonts w:ascii="Times New Roman" w:hAnsi="Times New Roman" w:cs="Times New Roman"/>
          <w:color w:val="000000"/>
          <w:sz w:val="23"/>
          <w:szCs w:val="23"/>
        </w:rPr>
      </w:pPr>
      <w:r w:rsidRPr="00E36257">
        <w:rPr>
          <w:rFonts w:ascii="Times New Roman" w:hAnsi="Times New Roman" w:cs="Times New Roman"/>
          <w:color w:val="000000"/>
          <w:sz w:val="23"/>
          <w:szCs w:val="23"/>
        </w:rPr>
        <w:t xml:space="preserve">Interface configuration commands modify the operation. In order to configure a specific interface range, you need to enter interface configuration mode, from global configuration mode, by entering the interface </w:t>
      </w:r>
      <w:proofErr w:type="spellStart"/>
      <w:r w:rsidRPr="00E36257">
        <w:rPr>
          <w:rFonts w:ascii="Times New Roman" w:hAnsi="Times New Roman" w:cs="Times New Roman"/>
          <w:color w:val="000000"/>
          <w:sz w:val="23"/>
          <w:szCs w:val="23"/>
        </w:rPr>
        <w:t>interface</w:t>
      </w:r>
      <w:proofErr w:type="spellEnd"/>
      <w:r w:rsidRPr="00E36257">
        <w:rPr>
          <w:rFonts w:ascii="Times New Roman" w:hAnsi="Times New Roman" w:cs="Times New Roman"/>
          <w:color w:val="000000"/>
          <w:sz w:val="23"/>
          <w:szCs w:val="23"/>
        </w:rPr>
        <w:t xml:space="preserve"> range command. The prompt Switch (</w:t>
      </w:r>
      <w:proofErr w:type="spellStart"/>
      <w:r w:rsidRPr="00E36257">
        <w:rPr>
          <w:rFonts w:ascii="Times New Roman" w:hAnsi="Times New Roman" w:cs="Times New Roman"/>
          <w:color w:val="000000"/>
          <w:sz w:val="23"/>
          <w:szCs w:val="23"/>
        </w:rPr>
        <w:t>config</w:t>
      </w:r>
      <w:proofErr w:type="spellEnd"/>
      <w:r w:rsidRPr="00E36257">
        <w:rPr>
          <w:rFonts w:ascii="Times New Roman" w:hAnsi="Times New Roman" w:cs="Times New Roman"/>
          <w:color w:val="000000"/>
          <w:sz w:val="23"/>
          <w:szCs w:val="23"/>
        </w:rPr>
        <w:t>-if</w:t>
      </w:r>
      <w:proofErr w:type="gramStart"/>
      <w:r w:rsidRPr="00E36257">
        <w:rPr>
          <w:rFonts w:ascii="Times New Roman" w:hAnsi="Times New Roman" w:cs="Times New Roman"/>
          <w:color w:val="000000"/>
          <w:sz w:val="23"/>
          <w:szCs w:val="23"/>
        </w:rPr>
        <w:t>)#</w:t>
      </w:r>
      <w:proofErr w:type="gramEnd"/>
      <w:r w:rsidRPr="00E36257">
        <w:rPr>
          <w:rFonts w:ascii="Times New Roman" w:hAnsi="Times New Roman" w:cs="Times New Roman"/>
          <w:color w:val="000000"/>
          <w:sz w:val="23"/>
          <w:szCs w:val="23"/>
        </w:rPr>
        <w:t xml:space="preserve"> indicates that you are in interface configuration mode. </w:t>
      </w:r>
    </w:p>
    <w:p w:rsidR="00E36257" w:rsidRDefault="00E36257" w:rsidP="00E36257">
      <w:pPr>
        <w:autoSpaceDE w:val="0"/>
        <w:autoSpaceDN w:val="0"/>
        <w:adjustRightInd w:val="0"/>
        <w:spacing w:after="0" w:line="240" w:lineRule="auto"/>
        <w:rPr>
          <w:rFonts w:ascii="Times New Roman" w:hAnsi="Times New Roman" w:cs="Times New Roman"/>
          <w:b/>
          <w:bCs/>
          <w:color w:val="000000"/>
          <w:sz w:val="23"/>
          <w:szCs w:val="23"/>
        </w:rPr>
      </w:pPr>
      <w:proofErr w:type="gramStart"/>
      <w:r w:rsidRPr="00E36257">
        <w:rPr>
          <w:rFonts w:ascii="Times New Roman" w:hAnsi="Times New Roman" w:cs="Times New Roman"/>
          <w:color w:val="000000"/>
          <w:sz w:val="23"/>
          <w:szCs w:val="23"/>
        </w:rPr>
        <w:t>Switch(</w:t>
      </w:r>
      <w:proofErr w:type="spellStart"/>
      <w:proofErr w:type="gramEnd"/>
      <w:r w:rsidRPr="00E36257">
        <w:rPr>
          <w:rFonts w:ascii="Times New Roman" w:hAnsi="Times New Roman" w:cs="Times New Roman"/>
          <w:color w:val="000000"/>
          <w:sz w:val="23"/>
          <w:szCs w:val="23"/>
        </w:rPr>
        <w:t>config</w:t>
      </w:r>
      <w:proofErr w:type="spellEnd"/>
      <w:r w:rsidRPr="00E36257">
        <w:rPr>
          <w:rFonts w:ascii="Times New Roman" w:hAnsi="Times New Roman" w:cs="Times New Roman"/>
          <w:color w:val="000000"/>
          <w:sz w:val="23"/>
          <w:szCs w:val="23"/>
        </w:rPr>
        <w:t xml:space="preserve">)# </w:t>
      </w:r>
      <w:r w:rsidRPr="00E36257">
        <w:rPr>
          <w:rFonts w:ascii="Times New Roman" w:hAnsi="Times New Roman" w:cs="Times New Roman"/>
          <w:b/>
          <w:bCs/>
          <w:color w:val="000000"/>
          <w:sz w:val="23"/>
          <w:szCs w:val="23"/>
        </w:rPr>
        <w:t xml:space="preserve">interface range </w:t>
      </w:r>
      <w:proofErr w:type="spellStart"/>
      <w:r w:rsidRPr="00E36257">
        <w:rPr>
          <w:rFonts w:ascii="Times New Roman" w:hAnsi="Times New Roman" w:cs="Times New Roman"/>
          <w:b/>
          <w:bCs/>
          <w:color w:val="000000"/>
          <w:sz w:val="23"/>
          <w:szCs w:val="23"/>
        </w:rPr>
        <w:t>fastEthernet</w:t>
      </w:r>
      <w:proofErr w:type="spellEnd"/>
      <w:r w:rsidRPr="00E36257">
        <w:rPr>
          <w:rFonts w:ascii="Times New Roman" w:hAnsi="Times New Roman" w:cs="Times New Roman"/>
          <w:b/>
          <w:bCs/>
          <w:color w:val="000000"/>
          <w:sz w:val="23"/>
          <w:szCs w:val="23"/>
        </w:rPr>
        <w:t xml:space="preserve"> 0/1 - 10 </w:t>
      </w:r>
    </w:p>
    <w:p w:rsidR="00E36257" w:rsidRPr="00E36257" w:rsidRDefault="00E36257" w:rsidP="00E36257">
      <w:pPr>
        <w:autoSpaceDE w:val="0"/>
        <w:autoSpaceDN w:val="0"/>
        <w:adjustRightInd w:val="0"/>
        <w:spacing w:after="0" w:line="240" w:lineRule="auto"/>
        <w:rPr>
          <w:rFonts w:ascii="Times New Roman" w:hAnsi="Times New Roman" w:cs="Times New Roman"/>
          <w:color w:val="000000"/>
          <w:sz w:val="23"/>
          <w:szCs w:val="23"/>
        </w:rPr>
      </w:pPr>
    </w:p>
    <w:p w:rsidR="00E36257" w:rsidRPr="00E36257" w:rsidRDefault="00E36257" w:rsidP="00E36257">
      <w:pPr>
        <w:autoSpaceDE w:val="0"/>
        <w:autoSpaceDN w:val="0"/>
        <w:adjustRightInd w:val="0"/>
        <w:spacing w:after="0" w:line="240" w:lineRule="auto"/>
        <w:rPr>
          <w:rFonts w:ascii="Times New Roman" w:hAnsi="Times New Roman" w:cs="Times New Roman"/>
          <w:color w:val="000000"/>
          <w:sz w:val="23"/>
          <w:szCs w:val="23"/>
        </w:rPr>
      </w:pPr>
      <w:r w:rsidRPr="00E36257">
        <w:rPr>
          <w:rFonts w:ascii="Times New Roman" w:hAnsi="Times New Roman" w:cs="Times New Roman"/>
          <w:b/>
          <w:bCs/>
          <w:color w:val="000000"/>
          <w:sz w:val="23"/>
          <w:szCs w:val="23"/>
        </w:rPr>
        <w:t xml:space="preserve">Step 2: Access mode </w:t>
      </w:r>
    </w:p>
    <w:p w:rsidR="00E36257" w:rsidRDefault="00E36257" w:rsidP="00E36257">
      <w:pPr>
        <w:autoSpaceDE w:val="0"/>
        <w:autoSpaceDN w:val="0"/>
        <w:adjustRightInd w:val="0"/>
        <w:spacing w:after="0" w:line="240" w:lineRule="auto"/>
        <w:rPr>
          <w:rFonts w:ascii="Times New Roman" w:hAnsi="Times New Roman" w:cs="Times New Roman"/>
          <w:color w:val="000000"/>
          <w:sz w:val="23"/>
          <w:szCs w:val="23"/>
        </w:rPr>
      </w:pPr>
      <w:r w:rsidRPr="00E36257">
        <w:rPr>
          <w:rFonts w:ascii="Times New Roman" w:hAnsi="Times New Roman" w:cs="Times New Roman"/>
          <w:color w:val="000000"/>
          <w:sz w:val="23"/>
          <w:szCs w:val="23"/>
        </w:rPr>
        <w:t xml:space="preserve">By default, the port security is turned off on all interfaces. In order to turn it on, a port </w:t>
      </w:r>
      <w:r w:rsidRPr="00E36257">
        <w:rPr>
          <w:rFonts w:ascii="Times New Roman" w:hAnsi="Times New Roman" w:cs="Times New Roman"/>
          <w:b/>
          <w:bCs/>
          <w:color w:val="000000"/>
          <w:sz w:val="23"/>
          <w:szCs w:val="23"/>
        </w:rPr>
        <w:t>must be in an access mode</w:t>
      </w:r>
      <w:r w:rsidRPr="00E36257">
        <w:rPr>
          <w:rFonts w:ascii="Times New Roman" w:hAnsi="Times New Roman" w:cs="Times New Roman"/>
          <w:color w:val="000000"/>
          <w:sz w:val="23"/>
          <w:szCs w:val="23"/>
        </w:rPr>
        <w:t xml:space="preserve">. Otherwise the command will be rejected. Check out the below attempt of enabling it when the port is in a 'dynamic desirable' rather than an access mode. </w:t>
      </w:r>
    </w:p>
    <w:p w:rsidR="00E36257" w:rsidRPr="00E36257" w:rsidRDefault="00E36257" w:rsidP="00E36257">
      <w:pPr>
        <w:autoSpaceDE w:val="0"/>
        <w:autoSpaceDN w:val="0"/>
        <w:adjustRightInd w:val="0"/>
        <w:spacing w:after="0" w:line="240" w:lineRule="auto"/>
        <w:rPr>
          <w:rFonts w:ascii="Times New Roman" w:hAnsi="Times New Roman" w:cs="Times New Roman"/>
          <w:color w:val="000000"/>
          <w:sz w:val="23"/>
          <w:szCs w:val="23"/>
        </w:rPr>
      </w:pPr>
    </w:p>
    <w:p w:rsidR="006D470D" w:rsidRDefault="00E36257" w:rsidP="00E36257">
      <w:pPr>
        <w:pStyle w:val="ListParagraph"/>
        <w:autoSpaceDE w:val="0"/>
        <w:autoSpaceDN w:val="0"/>
        <w:adjustRightInd w:val="0"/>
        <w:spacing w:after="0" w:line="240" w:lineRule="auto"/>
        <w:jc w:val="both"/>
        <w:rPr>
          <w:rFonts w:ascii="Times New Roman" w:hAnsi="Times New Roman" w:cs="Times New Roman"/>
          <w:b/>
          <w:bCs/>
          <w:i/>
          <w:iCs/>
          <w:color w:val="000000"/>
          <w:sz w:val="23"/>
          <w:szCs w:val="23"/>
        </w:rPr>
      </w:pPr>
      <w:proofErr w:type="gramStart"/>
      <w:r w:rsidRPr="00E36257">
        <w:rPr>
          <w:rFonts w:ascii="Times New Roman" w:hAnsi="Times New Roman" w:cs="Times New Roman"/>
          <w:i/>
          <w:iCs/>
          <w:color w:val="000000"/>
          <w:sz w:val="23"/>
          <w:szCs w:val="23"/>
        </w:rPr>
        <w:t>Switch(</w:t>
      </w:r>
      <w:proofErr w:type="spellStart"/>
      <w:proofErr w:type="gramEnd"/>
      <w:r w:rsidRPr="00E36257">
        <w:rPr>
          <w:rFonts w:ascii="Times New Roman" w:hAnsi="Times New Roman" w:cs="Times New Roman"/>
          <w:i/>
          <w:iCs/>
          <w:color w:val="000000"/>
          <w:sz w:val="23"/>
          <w:szCs w:val="23"/>
        </w:rPr>
        <w:t>config</w:t>
      </w:r>
      <w:proofErr w:type="spellEnd"/>
      <w:r w:rsidRPr="00E36257">
        <w:rPr>
          <w:rFonts w:ascii="Times New Roman" w:hAnsi="Times New Roman" w:cs="Times New Roman"/>
          <w:i/>
          <w:iCs/>
          <w:color w:val="000000"/>
          <w:sz w:val="23"/>
          <w:szCs w:val="23"/>
        </w:rPr>
        <w:t xml:space="preserve">-if-range)# </w:t>
      </w:r>
      <w:proofErr w:type="spellStart"/>
      <w:r w:rsidRPr="00E36257">
        <w:rPr>
          <w:rFonts w:ascii="Times New Roman" w:hAnsi="Times New Roman" w:cs="Times New Roman"/>
          <w:b/>
          <w:bCs/>
          <w:i/>
          <w:iCs/>
          <w:color w:val="000000"/>
          <w:sz w:val="23"/>
          <w:szCs w:val="23"/>
        </w:rPr>
        <w:t>switchport</w:t>
      </w:r>
      <w:proofErr w:type="spellEnd"/>
      <w:r w:rsidRPr="00E36257">
        <w:rPr>
          <w:rFonts w:ascii="Times New Roman" w:hAnsi="Times New Roman" w:cs="Times New Roman"/>
          <w:b/>
          <w:bCs/>
          <w:i/>
          <w:iCs/>
          <w:color w:val="000000"/>
          <w:sz w:val="23"/>
          <w:szCs w:val="23"/>
        </w:rPr>
        <w:t xml:space="preserve"> mode access</w:t>
      </w:r>
    </w:p>
    <w:p w:rsidR="00307ACD" w:rsidRDefault="00307ACD" w:rsidP="00E36257">
      <w:pPr>
        <w:pStyle w:val="ListParagraph"/>
        <w:autoSpaceDE w:val="0"/>
        <w:autoSpaceDN w:val="0"/>
        <w:adjustRightInd w:val="0"/>
        <w:spacing w:after="0" w:line="240" w:lineRule="auto"/>
        <w:jc w:val="both"/>
        <w:rPr>
          <w:rFonts w:ascii="Times New Roman" w:hAnsi="Times New Roman" w:cs="Times New Roman"/>
          <w:b/>
          <w:bCs/>
          <w:i/>
          <w:iCs/>
          <w:color w:val="000000"/>
          <w:sz w:val="23"/>
          <w:szCs w:val="23"/>
        </w:rPr>
      </w:pP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b/>
          <w:bCs/>
          <w:color w:val="000000"/>
          <w:sz w:val="24"/>
          <w:szCs w:val="24"/>
        </w:rPr>
        <w:t xml:space="preserve">Step 3: Applying Mac-address-sticky </w:t>
      </w:r>
    </w:p>
    <w:p w:rsid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color w:val="000000"/>
          <w:sz w:val="24"/>
          <w:szCs w:val="24"/>
        </w:rPr>
        <w:t xml:space="preserve">Port security with sticky MAC addresses provides many of the same benefits as port security with static MAC addresses, but sticky MAC addresses can be learned dynamically. Port security with sticky MAC addresses retains dynamically learned MAC addresses during a link-down condition.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Default="00307ACD" w:rsidP="00307ACD">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i/>
          <w:iCs/>
          <w:color w:val="000000"/>
          <w:sz w:val="24"/>
          <w:szCs w:val="24"/>
        </w:rPr>
        <w:tab/>
      </w:r>
      <w:proofErr w:type="gramStart"/>
      <w:r w:rsidRPr="00307ACD">
        <w:rPr>
          <w:rFonts w:ascii="Times New Roman" w:hAnsi="Times New Roman" w:cs="Times New Roman"/>
          <w:i/>
          <w:iCs/>
          <w:color w:val="000000"/>
          <w:sz w:val="24"/>
          <w:szCs w:val="24"/>
        </w:rPr>
        <w:t>Switch(</w:t>
      </w:r>
      <w:proofErr w:type="spellStart"/>
      <w:proofErr w:type="gramEnd"/>
      <w:r w:rsidRPr="00307ACD">
        <w:rPr>
          <w:rFonts w:ascii="Times New Roman" w:hAnsi="Times New Roman" w:cs="Times New Roman"/>
          <w:i/>
          <w:iCs/>
          <w:color w:val="000000"/>
          <w:sz w:val="24"/>
          <w:szCs w:val="24"/>
        </w:rPr>
        <w:t>config</w:t>
      </w:r>
      <w:proofErr w:type="spellEnd"/>
      <w:r w:rsidRPr="00307ACD">
        <w:rPr>
          <w:rFonts w:ascii="Times New Roman" w:hAnsi="Times New Roman" w:cs="Times New Roman"/>
          <w:i/>
          <w:iCs/>
          <w:color w:val="000000"/>
          <w:sz w:val="24"/>
          <w:szCs w:val="24"/>
        </w:rPr>
        <w:t xml:space="preserve">-if-range)# </w:t>
      </w:r>
      <w:proofErr w:type="spellStart"/>
      <w:r w:rsidRPr="00307ACD">
        <w:rPr>
          <w:rFonts w:ascii="Times New Roman" w:hAnsi="Times New Roman" w:cs="Times New Roman"/>
          <w:b/>
          <w:bCs/>
          <w:i/>
          <w:iCs/>
          <w:color w:val="000000"/>
          <w:sz w:val="24"/>
          <w:szCs w:val="24"/>
        </w:rPr>
        <w:t>switchport</w:t>
      </w:r>
      <w:proofErr w:type="spellEnd"/>
      <w:r w:rsidRPr="00307ACD">
        <w:rPr>
          <w:rFonts w:ascii="Times New Roman" w:hAnsi="Times New Roman" w:cs="Times New Roman"/>
          <w:b/>
          <w:bCs/>
          <w:i/>
          <w:iCs/>
          <w:color w:val="000000"/>
          <w:sz w:val="24"/>
          <w:szCs w:val="24"/>
        </w:rPr>
        <w:t xml:space="preserve"> port-security </w:t>
      </w:r>
      <w:proofErr w:type="spellStart"/>
      <w:r w:rsidRPr="00307ACD">
        <w:rPr>
          <w:rFonts w:ascii="Times New Roman" w:hAnsi="Times New Roman" w:cs="Times New Roman"/>
          <w:b/>
          <w:bCs/>
          <w:i/>
          <w:iCs/>
          <w:color w:val="000000"/>
          <w:sz w:val="24"/>
          <w:szCs w:val="24"/>
        </w:rPr>
        <w:t>mac</w:t>
      </w:r>
      <w:proofErr w:type="spellEnd"/>
      <w:r w:rsidRPr="00307ACD">
        <w:rPr>
          <w:rFonts w:ascii="Times New Roman" w:hAnsi="Times New Roman" w:cs="Times New Roman"/>
          <w:b/>
          <w:bCs/>
          <w:i/>
          <w:iCs/>
          <w:color w:val="000000"/>
          <w:sz w:val="24"/>
          <w:szCs w:val="24"/>
        </w:rPr>
        <w:t xml:space="preserve">-address sticky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b/>
          <w:bCs/>
          <w:color w:val="000000"/>
          <w:sz w:val="24"/>
          <w:szCs w:val="24"/>
        </w:rPr>
        <w:t xml:space="preserve">Step 4: Set maximum address to learn </w:t>
      </w:r>
    </w:p>
    <w:p w:rsid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color w:val="000000"/>
          <w:sz w:val="24"/>
          <w:szCs w:val="24"/>
        </w:rPr>
        <w:t>How many MAC addresses can be considered secure on a given port (platform dependent)</w:t>
      </w:r>
      <w:proofErr w:type="gramStart"/>
      <w:r w:rsidRPr="00307ACD">
        <w:rPr>
          <w:rFonts w:ascii="Times New Roman" w:hAnsi="Times New Roman" w:cs="Times New Roman"/>
          <w:color w:val="000000"/>
          <w:sz w:val="24"/>
          <w:szCs w:val="24"/>
        </w:rPr>
        <w:t>.</w:t>
      </w:r>
      <w:proofErr w:type="gramEnd"/>
      <w:r w:rsidRPr="00307ACD">
        <w:rPr>
          <w:rFonts w:ascii="Times New Roman" w:hAnsi="Times New Roman" w:cs="Times New Roman"/>
          <w:color w:val="000000"/>
          <w:sz w:val="24"/>
          <w:szCs w:val="24"/>
        </w:rPr>
        <w:t xml:space="preserve"> The default is: 1.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Default="00307ACD" w:rsidP="00307ACD">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i/>
          <w:iCs/>
          <w:color w:val="000000"/>
          <w:sz w:val="24"/>
          <w:szCs w:val="24"/>
        </w:rPr>
        <w:tab/>
      </w:r>
      <w:proofErr w:type="gramStart"/>
      <w:r w:rsidRPr="00307ACD">
        <w:rPr>
          <w:rFonts w:ascii="Times New Roman" w:hAnsi="Times New Roman" w:cs="Times New Roman"/>
          <w:i/>
          <w:iCs/>
          <w:color w:val="000000"/>
          <w:sz w:val="24"/>
          <w:szCs w:val="24"/>
        </w:rPr>
        <w:t>Switch(</w:t>
      </w:r>
      <w:proofErr w:type="spellStart"/>
      <w:proofErr w:type="gramEnd"/>
      <w:r w:rsidRPr="00307ACD">
        <w:rPr>
          <w:rFonts w:ascii="Times New Roman" w:hAnsi="Times New Roman" w:cs="Times New Roman"/>
          <w:i/>
          <w:iCs/>
          <w:color w:val="000000"/>
          <w:sz w:val="24"/>
          <w:szCs w:val="24"/>
        </w:rPr>
        <w:t>config</w:t>
      </w:r>
      <w:proofErr w:type="spellEnd"/>
      <w:r w:rsidRPr="00307ACD">
        <w:rPr>
          <w:rFonts w:ascii="Times New Roman" w:hAnsi="Times New Roman" w:cs="Times New Roman"/>
          <w:i/>
          <w:iCs/>
          <w:color w:val="000000"/>
          <w:sz w:val="24"/>
          <w:szCs w:val="24"/>
        </w:rPr>
        <w:t xml:space="preserve">-if-range)# </w:t>
      </w:r>
      <w:proofErr w:type="spellStart"/>
      <w:r w:rsidRPr="00307ACD">
        <w:rPr>
          <w:rFonts w:ascii="Times New Roman" w:hAnsi="Times New Roman" w:cs="Times New Roman"/>
          <w:b/>
          <w:bCs/>
          <w:i/>
          <w:iCs/>
          <w:color w:val="000000"/>
          <w:sz w:val="24"/>
          <w:szCs w:val="24"/>
        </w:rPr>
        <w:t>switchport</w:t>
      </w:r>
      <w:proofErr w:type="spellEnd"/>
      <w:r w:rsidRPr="00307ACD">
        <w:rPr>
          <w:rFonts w:ascii="Times New Roman" w:hAnsi="Times New Roman" w:cs="Times New Roman"/>
          <w:b/>
          <w:bCs/>
          <w:i/>
          <w:iCs/>
          <w:color w:val="000000"/>
          <w:sz w:val="24"/>
          <w:szCs w:val="24"/>
        </w:rPr>
        <w:t xml:space="preserve"> port-security maximum 1 </w:t>
      </w:r>
    </w:p>
    <w:p w:rsid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b/>
          <w:bCs/>
          <w:color w:val="000000"/>
          <w:sz w:val="24"/>
          <w:szCs w:val="24"/>
        </w:rPr>
        <w:lastRenderedPageBreak/>
        <w:t xml:space="preserve">Step 5: violation condition to shutdown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color w:val="000000"/>
          <w:sz w:val="24"/>
          <w:szCs w:val="24"/>
        </w:rPr>
        <w:t xml:space="preserve">When configuring port security violation modes, note the following information: </w:t>
      </w:r>
    </w:p>
    <w:p w:rsidR="00307ACD" w:rsidRPr="00307ACD" w:rsidRDefault="00307ACD" w:rsidP="00307AC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proofErr w:type="gramStart"/>
      <w:r w:rsidRPr="00307ACD">
        <w:rPr>
          <w:rFonts w:ascii="Times New Roman" w:hAnsi="Times New Roman" w:cs="Times New Roman"/>
          <w:b/>
          <w:bCs/>
          <w:color w:val="000000"/>
          <w:sz w:val="24"/>
          <w:szCs w:val="24"/>
        </w:rPr>
        <w:t>protect</w:t>
      </w:r>
      <w:r w:rsidRPr="00307ACD">
        <w:rPr>
          <w:rFonts w:ascii="Times New Roman" w:hAnsi="Times New Roman" w:cs="Times New Roman"/>
          <w:color w:val="000000"/>
          <w:sz w:val="24"/>
          <w:szCs w:val="24"/>
        </w:rPr>
        <w:t>—</w:t>
      </w:r>
      <w:proofErr w:type="gramEnd"/>
      <w:r w:rsidRPr="00307ACD">
        <w:rPr>
          <w:rFonts w:ascii="Times New Roman" w:hAnsi="Times New Roman" w:cs="Times New Roman"/>
          <w:color w:val="000000"/>
          <w:sz w:val="24"/>
          <w:szCs w:val="24"/>
        </w:rPr>
        <w:t xml:space="preserve">Drops packets with unknown source addresses until you remove a sufficient number of secure MAC addresses to drop below the maximum value. </w:t>
      </w:r>
    </w:p>
    <w:p w:rsidR="00307ACD" w:rsidRPr="00307ACD" w:rsidRDefault="00307ACD" w:rsidP="00307AC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proofErr w:type="gramStart"/>
      <w:r w:rsidRPr="00307ACD">
        <w:rPr>
          <w:rFonts w:ascii="Times New Roman" w:hAnsi="Times New Roman" w:cs="Times New Roman"/>
          <w:b/>
          <w:bCs/>
          <w:color w:val="000000"/>
          <w:sz w:val="24"/>
          <w:szCs w:val="24"/>
        </w:rPr>
        <w:t>restrict</w:t>
      </w:r>
      <w:r w:rsidRPr="00307ACD">
        <w:rPr>
          <w:rFonts w:ascii="Times New Roman" w:hAnsi="Times New Roman" w:cs="Times New Roman"/>
          <w:color w:val="000000"/>
          <w:sz w:val="24"/>
          <w:szCs w:val="24"/>
        </w:rPr>
        <w:t>—</w:t>
      </w:r>
      <w:proofErr w:type="gramEnd"/>
      <w:r w:rsidRPr="00307ACD">
        <w:rPr>
          <w:rFonts w:ascii="Times New Roman" w:hAnsi="Times New Roman" w:cs="Times New Roman"/>
          <w:color w:val="000000"/>
          <w:sz w:val="24"/>
          <w:szCs w:val="24"/>
        </w:rPr>
        <w:t xml:space="preserve">Drops packets with unknown source addresses until you remove a sufficient number of secure MAC addresses to drop below the maximum value and causes the </w:t>
      </w:r>
      <w:proofErr w:type="spellStart"/>
      <w:r w:rsidRPr="00307ACD">
        <w:rPr>
          <w:rFonts w:ascii="Times New Roman" w:hAnsi="Times New Roman" w:cs="Times New Roman"/>
          <w:color w:val="000000"/>
          <w:sz w:val="24"/>
          <w:szCs w:val="24"/>
        </w:rPr>
        <w:t>SecurityViolation</w:t>
      </w:r>
      <w:proofErr w:type="spellEnd"/>
      <w:r w:rsidRPr="00307ACD">
        <w:rPr>
          <w:rFonts w:ascii="Times New Roman" w:hAnsi="Times New Roman" w:cs="Times New Roman"/>
          <w:color w:val="000000"/>
          <w:sz w:val="24"/>
          <w:szCs w:val="24"/>
        </w:rPr>
        <w:t xml:space="preserve"> counter to increment.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Pr="00307ACD" w:rsidRDefault="00307ACD" w:rsidP="00307AC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b/>
          <w:bCs/>
          <w:color w:val="000000"/>
          <w:sz w:val="24"/>
          <w:szCs w:val="24"/>
        </w:rPr>
        <w:t>shutdown</w:t>
      </w:r>
      <w:r w:rsidRPr="00307ACD">
        <w:rPr>
          <w:rFonts w:ascii="Times New Roman" w:hAnsi="Times New Roman" w:cs="Times New Roman"/>
          <w:color w:val="000000"/>
          <w:sz w:val="24"/>
          <w:szCs w:val="24"/>
        </w:rPr>
        <w:t xml:space="preserve">—Puts the interface into the error-disabled state immediately and sends an SNMP trap notification </w:t>
      </w:r>
    </w:p>
    <w:p w:rsidR="00307ACD" w:rsidRPr="00307ACD" w:rsidRDefault="00307ACD" w:rsidP="00307ACD">
      <w:pPr>
        <w:pStyle w:val="ListParagraph"/>
        <w:autoSpaceDE w:val="0"/>
        <w:autoSpaceDN w:val="0"/>
        <w:adjustRightInd w:val="0"/>
        <w:spacing w:after="0" w:line="240" w:lineRule="auto"/>
        <w:rPr>
          <w:rFonts w:ascii="Times New Roman" w:hAnsi="Times New Roman" w:cs="Times New Roman"/>
          <w:color w:val="000000"/>
          <w:sz w:val="24"/>
          <w:szCs w:val="24"/>
        </w:rPr>
      </w:pPr>
    </w:p>
    <w:p w:rsidR="00307ACD" w:rsidRDefault="00307ACD" w:rsidP="00307ACD">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i/>
          <w:iCs/>
          <w:color w:val="000000"/>
          <w:sz w:val="24"/>
          <w:szCs w:val="24"/>
        </w:rPr>
        <w:tab/>
      </w:r>
      <w:proofErr w:type="gramStart"/>
      <w:r w:rsidRPr="00307ACD">
        <w:rPr>
          <w:rFonts w:ascii="Times New Roman" w:hAnsi="Times New Roman" w:cs="Times New Roman"/>
          <w:i/>
          <w:iCs/>
          <w:color w:val="000000"/>
          <w:sz w:val="24"/>
          <w:szCs w:val="24"/>
        </w:rPr>
        <w:t>Switch(</w:t>
      </w:r>
      <w:proofErr w:type="spellStart"/>
      <w:proofErr w:type="gramEnd"/>
      <w:r w:rsidRPr="00307ACD">
        <w:rPr>
          <w:rFonts w:ascii="Times New Roman" w:hAnsi="Times New Roman" w:cs="Times New Roman"/>
          <w:i/>
          <w:iCs/>
          <w:color w:val="000000"/>
          <w:sz w:val="24"/>
          <w:szCs w:val="24"/>
        </w:rPr>
        <w:t>config</w:t>
      </w:r>
      <w:proofErr w:type="spellEnd"/>
      <w:r w:rsidRPr="00307ACD">
        <w:rPr>
          <w:rFonts w:ascii="Times New Roman" w:hAnsi="Times New Roman" w:cs="Times New Roman"/>
          <w:i/>
          <w:iCs/>
          <w:color w:val="000000"/>
          <w:sz w:val="24"/>
          <w:szCs w:val="24"/>
        </w:rPr>
        <w:t xml:space="preserve">-if-range)# </w:t>
      </w:r>
      <w:proofErr w:type="spellStart"/>
      <w:r w:rsidRPr="00307ACD">
        <w:rPr>
          <w:rFonts w:ascii="Times New Roman" w:hAnsi="Times New Roman" w:cs="Times New Roman"/>
          <w:b/>
          <w:bCs/>
          <w:i/>
          <w:iCs/>
          <w:color w:val="000000"/>
          <w:sz w:val="24"/>
          <w:szCs w:val="24"/>
        </w:rPr>
        <w:t>switchport</w:t>
      </w:r>
      <w:proofErr w:type="spellEnd"/>
      <w:r w:rsidRPr="00307ACD">
        <w:rPr>
          <w:rFonts w:ascii="Times New Roman" w:hAnsi="Times New Roman" w:cs="Times New Roman"/>
          <w:b/>
          <w:bCs/>
          <w:i/>
          <w:iCs/>
          <w:color w:val="000000"/>
          <w:sz w:val="24"/>
          <w:szCs w:val="24"/>
        </w:rPr>
        <w:t xml:space="preserve"> port-security violation shutdown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b/>
          <w:bCs/>
          <w:color w:val="000000"/>
          <w:sz w:val="24"/>
          <w:szCs w:val="24"/>
        </w:rPr>
        <w:t xml:space="preserve">Step 6: Applying port security </w:t>
      </w:r>
    </w:p>
    <w:p w:rsidR="00307ACD" w:rsidRPr="00307ACD" w:rsidRDefault="00307ACD" w:rsidP="00307ACD">
      <w:pPr>
        <w:autoSpaceDE w:val="0"/>
        <w:autoSpaceDN w:val="0"/>
        <w:adjustRightInd w:val="0"/>
        <w:spacing w:after="0" w:line="240" w:lineRule="auto"/>
        <w:rPr>
          <w:rFonts w:ascii="Times New Roman" w:hAnsi="Times New Roman" w:cs="Times New Roman"/>
          <w:color w:val="000000"/>
          <w:sz w:val="24"/>
          <w:szCs w:val="24"/>
        </w:rPr>
      </w:pPr>
      <w:r w:rsidRPr="00307ACD">
        <w:rPr>
          <w:rFonts w:ascii="Times New Roman" w:hAnsi="Times New Roman" w:cs="Times New Roman"/>
          <w:color w:val="000000"/>
          <w:sz w:val="24"/>
          <w:szCs w:val="24"/>
        </w:rPr>
        <w:t xml:space="preserve">If this command is not performed than port security will not be applied </w:t>
      </w:r>
    </w:p>
    <w:p w:rsidR="00C26B53" w:rsidRDefault="00307ACD" w:rsidP="00307ACD">
      <w:pPr>
        <w:pStyle w:val="ListParagraph"/>
        <w:autoSpaceDE w:val="0"/>
        <w:autoSpaceDN w:val="0"/>
        <w:adjustRightInd w:val="0"/>
        <w:spacing w:after="0" w:line="240" w:lineRule="auto"/>
        <w:ind w:left="0"/>
        <w:jc w:val="both"/>
        <w:rPr>
          <w:rFonts w:ascii="Times New Roman" w:hAnsi="Times New Roman" w:cs="Times New Roman"/>
          <w:b/>
          <w:bCs/>
          <w:i/>
          <w:iCs/>
          <w:color w:val="000000"/>
          <w:sz w:val="24"/>
          <w:szCs w:val="24"/>
        </w:rPr>
      </w:pPr>
      <w:proofErr w:type="gramStart"/>
      <w:r w:rsidRPr="00307ACD">
        <w:rPr>
          <w:rFonts w:ascii="Times New Roman" w:hAnsi="Times New Roman" w:cs="Times New Roman"/>
          <w:i/>
          <w:iCs/>
          <w:color w:val="000000"/>
          <w:sz w:val="24"/>
          <w:szCs w:val="24"/>
        </w:rPr>
        <w:t>Switch(</w:t>
      </w:r>
      <w:proofErr w:type="spellStart"/>
      <w:proofErr w:type="gramEnd"/>
      <w:r w:rsidRPr="00307ACD">
        <w:rPr>
          <w:rFonts w:ascii="Times New Roman" w:hAnsi="Times New Roman" w:cs="Times New Roman"/>
          <w:i/>
          <w:iCs/>
          <w:color w:val="000000"/>
          <w:sz w:val="24"/>
          <w:szCs w:val="24"/>
        </w:rPr>
        <w:t>config</w:t>
      </w:r>
      <w:proofErr w:type="spellEnd"/>
      <w:r w:rsidRPr="00307ACD">
        <w:rPr>
          <w:rFonts w:ascii="Times New Roman" w:hAnsi="Times New Roman" w:cs="Times New Roman"/>
          <w:i/>
          <w:iCs/>
          <w:color w:val="000000"/>
          <w:sz w:val="24"/>
          <w:szCs w:val="24"/>
        </w:rPr>
        <w:t xml:space="preserve">-if-range)# </w:t>
      </w:r>
      <w:proofErr w:type="spellStart"/>
      <w:r w:rsidRPr="00307ACD">
        <w:rPr>
          <w:rFonts w:ascii="Times New Roman" w:hAnsi="Times New Roman" w:cs="Times New Roman"/>
          <w:b/>
          <w:bCs/>
          <w:i/>
          <w:iCs/>
          <w:color w:val="000000"/>
          <w:sz w:val="24"/>
          <w:szCs w:val="24"/>
        </w:rPr>
        <w:t>switchport</w:t>
      </w:r>
      <w:proofErr w:type="spellEnd"/>
      <w:r w:rsidRPr="00307ACD">
        <w:rPr>
          <w:rFonts w:ascii="Times New Roman" w:hAnsi="Times New Roman" w:cs="Times New Roman"/>
          <w:b/>
          <w:bCs/>
          <w:i/>
          <w:iCs/>
          <w:color w:val="000000"/>
          <w:sz w:val="24"/>
          <w:szCs w:val="24"/>
        </w:rPr>
        <w:t xml:space="preserve"> port-security</w:t>
      </w:r>
    </w:p>
    <w:p w:rsidR="00091411" w:rsidRDefault="00091411" w:rsidP="00307ACD">
      <w:pPr>
        <w:pStyle w:val="ListParagraph"/>
        <w:autoSpaceDE w:val="0"/>
        <w:autoSpaceDN w:val="0"/>
        <w:adjustRightInd w:val="0"/>
        <w:spacing w:after="0" w:line="240" w:lineRule="auto"/>
        <w:ind w:left="0"/>
        <w:jc w:val="both"/>
        <w:rPr>
          <w:rFonts w:ascii="Times New Roman" w:hAnsi="Times New Roman" w:cs="Times New Roman"/>
          <w:b/>
          <w:bCs/>
          <w:i/>
          <w:iCs/>
          <w:color w:val="000000"/>
          <w:sz w:val="24"/>
          <w:szCs w:val="24"/>
        </w:rPr>
      </w:pPr>
    </w:p>
    <w:p w:rsidR="00091411" w:rsidRDefault="00091411" w:rsidP="00307ACD">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sidRPr="00091411">
        <w:rPr>
          <w:rFonts w:ascii="Times New Roman" w:hAnsi="Times New Roman" w:cs="Times New Roman"/>
          <w:b/>
          <w:bCs/>
          <w:sz w:val="24"/>
          <w:szCs w:val="24"/>
        </w:rPr>
        <w:t>Step 7: checking port security</w:t>
      </w:r>
    </w:p>
    <w:p w:rsidR="00255FE7" w:rsidRDefault="00255FE7" w:rsidP="00307ACD">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rsidR="00255FE7" w:rsidRDefault="00255FE7" w:rsidP="00255FE7">
      <w:pPr>
        <w:pStyle w:val="Default"/>
      </w:pPr>
      <w:r w:rsidRPr="00255FE7">
        <w:t xml:space="preserve">Switch# show port-security interface </w:t>
      </w:r>
      <w:proofErr w:type="spellStart"/>
      <w:r w:rsidRPr="00255FE7">
        <w:t>fastEthernet</w:t>
      </w:r>
      <w:proofErr w:type="spellEnd"/>
      <w:r w:rsidRPr="00255FE7">
        <w:t xml:space="preserve"> 0/5 </w:t>
      </w:r>
    </w:p>
    <w:p w:rsidR="00255FE7" w:rsidRPr="00255FE7" w:rsidRDefault="00255FE7" w:rsidP="00255FE7">
      <w:pPr>
        <w:pStyle w:val="Default"/>
      </w:pPr>
    </w:p>
    <w:p w:rsidR="00255FE7" w:rsidRPr="00255FE7" w:rsidRDefault="00255FE7" w:rsidP="00255FE7">
      <w:pPr>
        <w:pStyle w:val="Default"/>
      </w:pPr>
      <w:r w:rsidRPr="00255FE7">
        <w:t xml:space="preserve">Port Security </w:t>
      </w:r>
      <w:r>
        <w:tab/>
      </w:r>
      <w:r>
        <w:tab/>
      </w:r>
      <w:r>
        <w:tab/>
      </w:r>
      <w:r>
        <w:tab/>
        <w:t xml:space="preserve"> </w:t>
      </w:r>
      <w:r w:rsidRPr="00255FE7">
        <w:t xml:space="preserve">: Enabled </w:t>
      </w:r>
    </w:p>
    <w:p w:rsidR="00255FE7" w:rsidRPr="00255FE7" w:rsidRDefault="00255FE7" w:rsidP="00255FE7">
      <w:pPr>
        <w:pStyle w:val="Default"/>
      </w:pPr>
      <w:r w:rsidRPr="00255FE7">
        <w:t>Port Status</w:t>
      </w:r>
      <w:r>
        <w:tab/>
      </w:r>
      <w:r>
        <w:tab/>
      </w:r>
      <w:r>
        <w:tab/>
      </w:r>
      <w:r>
        <w:tab/>
        <w:t xml:space="preserve"> </w:t>
      </w:r>
      <w:r w:rsidRPr="00255FE7">
        <w:t xml:space="preserve">: Secure-up </w:t>
      </w:r>
    </w:p>
    <w:p w:rsidR="00255FE7" w:rsidRPr="00255FE7" w:rsidRDefault="00255FE7" w:rsidP="00255FE7">
      <w:pPr>
        <w:pStyle w:val="Default"/>
      </w:pPr>
      <w:r w:rsidRPr="00255FE7">
        <w:t>Violation Mode</w:t>
      </w:r>
      <w:r>
        <w:tab/>
      </w:r>
      <w:r>
        <w:tab/>
      </w:r>
      <w:r>
        <w:tab/>
        <w:t xml:space="preserve"> </w:t>
      </w:r>
      <w:r w:rsidRPr="00255FE7">
        <w:t xml:space="preserve">: Shutdown </w:t>
      </w:r>
    </w:p>
    <w:p w:rsidR="00255FE7" w:rsidRPr="00255FE7" w:rsidRDefault="00255FE7" w:rsidP="00255FE7">
      <w:pPr>
        <w:pStyle w:val="Default"/>
      </w:pPr>
      <w:r w:rsidRPr="00255FE7">
        <w:t xml:space="preserve">Aging Time </w:t>
      </w:r>
      <w:r>
        <w:tab/>
      </w:r>
      <w:r>
        <w:tab/>
      </w:r>
      <w:r>
        <w:tab/>
      </w:r>
      <w:r>
        <w:tab/>
        <w:t xml:space="preserve"> </w:t>
      </w:r>
      <w:r w:rsidRPr="00255FE7">
        <w:t xml:space="preserve">: 0 </w:t>
      </w:r>
      <w:proofErr w:type="spellStart"/>
      <w:r w:rsidRPr="00255FE7">
        <w:t>mins</w:t>
      </w:r>
      <w:proofErr w:type="spellEnd"/>
      <w:r w:rsidRPr="00255FE7">
        <w:t xml:space="preserve"> </w:t>
      </w:r>
    </w:p>
    <w:p w:rsidR="00255FE7" w:rsidRPr="00255FE7" w:rsidRDefault="00255FE7" w:rsidP="00255FE7">
      <w:pPr>
        <w:pStyle w:val="Default"/>
      </w:pPr>
      <w:r w:rsidRPr="00255FE7">
        <w:t>Aging Type</w:t>
      </w:r>
      <w:r>
        <w:tab/>
      </w:r>
      <w:r>
        <w:tab/>
      </w:r>
      <w:r>
        <w:tab/>
      </w:r>
      <w:r>
        <w:tab/>
        <w:t xml:space="preserve"> </w:t>
      </w:r>
      <w:r w:rsidRPr="00255FE7">
        <w:t xml:space="preserve">: Absolute </w:t>
      </w:r>
    </w:p>
    <w:p w:rsidR="00255FE7" w:rsidRPr="00255FE7" w:rsidRDefault="00255FE7" w:rsidP="00255FE7">
      <w:pPr>
        <w:pStyle w:val="Default"/>
      </w:pPr>
      <w:proofErr w:type="spellStart"/>
      <w:r w:rsidRPr="00255FE7">
        <w:t>SecureStatic</w:t>
      </w:r>
      <w:proofErr w:type="spellEnd"/>
      <w:r w:rsidRPr="00255FE7">
        <w:t xml:space="preserve"> Address Aging</w:t>
      </w:r>
      <w:r>
        <w:tab/>
      </w:r>
      <w:r>
        <w:tab/>
        <w:t xml:space="preserve"> </w:t>
      </w:r>
      <w:r w:rsidRPr="00255FE7">
        <w:t xml:space="preserve">: Disabled </w:t>
      </w:r>
    </w:p>
    <w:p w:rsidR="00255FE7" w:rsidRPr="00255FE7" w:rsidRDefault="00255FE7" w:rsidP="00255FE7">
      <w:pPr>
        <w:pStyle w:val="Default"/>
      </w:pPr>
      <w:r w:rsidRPr="00255FE7">
        <w:t xml:space="preserve">Maximum MAC Addresses </w:t>
      </w:r>
      <w:r>
        <w:tab/>
      </w:r>
      <w:r>
        <w:tab/>
        <w:t xml:space="preserve"> </w:t>
      </w:r>
      <w:r w:rsidRPr="00255FE7">
        <w:t xml:space="preserve">: 1 </w:t>
      </w:r>
    </w:p>
    <w:p w:rsidR="00255FE7" w:rsidRPr="00255FE7" w:rsidRDefault="00255FE7" w:rsidP="00255FE7">
      <w:pPr>
        <w:pStyle w:val="Default"/>
      </w:pPr>
      <w:r w:rsidRPr="00255FE7">
        <w:t>Total MAC Addresses</w:t>
      </w:r>
      <w:r>
        <w:tab/>
      </w:r>
      <w:r>
        <w:tab/>
      </w:r>
      <w:r>
        <w:tab/>
      </w:r>
      <w:r w:rsidRPr="00255FE7">
        <w:t xml:space="preserve"> : 1 </w:t>
      </w:r>
    </w:p>
    <w:p w:rsidR="00255FE7" w:rsidRPr="00255FE7" w:rsidRDefault="00255FE7" w:rsidP="00255FE7">
      <w:pPr>
        <w:pStyle w:val="Default"/>
      </w:pPr>
      <w:r w:rsidRPr="00255FE7">
        <w:t xml:space="preserve">Configured MAC Addresses </w:t>
      </w:r>
      <w:r>
        <w:tab/>
      </w:r>
      <w:r>
        <w:tab/>
        <w:t xml:space="preserve"> </w:t>
      </w:r>
      <w:r w:rsidRPr="00255FE7">
        <w:t xml:space="preserve">: 0 </w:t>
      </w:r>
    </w:p>
    <w:p w:rsidR="00255FE7" w:rsidRPr="00255FE7" w:rsidRDefault="00255FE7" w:rsidP="00255FE7">
      <w:pPr>
        <w:pStyle w:val="Default"/>
      </w:pPr>
      <w:r w:rsidRPr="00255FE7">
        <w:t>Sticky MAC Addresses</w:t>
      </w:r>
      <w:r>
        <w:tab/>
      </w:r>
      <w:r>
        <w:tab/>
      </w:r>
      <w:r w:rsidRPr="00255FE7">
        <w:t xml:space="preserve"> : 1 </w:t>
      </w:r>
    </w:p>
    <w:p w:rsidR="00255FE7" w:rsidRPr="00255FE7" w:rsidRDefault="00255FE7" w:rsidP="00255FE7">
      <w:pPr>
        <w:pStyle w:val="Default"/>
      </w:pPr>
      <w:r w:rsidRPr="00255FE7">
        <w:t xml:space="preserve">Last Source </w:t>
      </w:r>
      <w:proofErr w:type="spellStart"/>
      <w:r w:rsidRPr="00255FE7">
        <w:t>Address</w:t>
      </w:r>
      <w:proofErr w:type="gramStart"/>
      <w:r w:rsidRPr="00255FE7">
        <w:t>:Vlan</w:t>
      </w:r>
      <w:proofErr w:type="spellEnd"/>
      <w:proofErr w:type="gramEnd"/>
      <w:r w:rsidRPr="00255FE7">
        <w:t xml:space="preserve"> </w:t>
      </w:r>
      <w:r>
        <w:tab/>
      </w:r>
      <w:r>
        <w:tab/>
        <w:t xml:space="preserve"> </w:t>
      </w:r>
      <w:r w:rsidRPr="00255FE7">
        <w:t xml:space="preserve">: 00d0.5830.a010 </w:t>
      </w:r>
    </w:p>
    <w:p w:rsidR="00091411" w:rsidRDefault="00255FE7" w:rsidP="00255FE7">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255FE7">
        <w:rPr>
          <w:rFonts w:ascii="Times New Roman" w:hAnsi="Times New Roman" w:cs="Times New Roman"/>
          <w:sz w:val="24"/>
          <w:szCs w:val="24"/>
        </w:rPr>
        <w:t xml:space="preserve">Security Violation Count </w:t>
      </w:r>
      <w:r>
        <w:rPr>
          <w:rFonts w:ascii="Times New Roman" w:hAnsi="Times New Roman" w:cs="Times New Roman"/>
          <w:sz w:val="24"/>
          <w:szCs w:val="24"/>
        </w:rPr>
        <w:tab/>
      </w:r>
      <w:r>
        <w:rPr>
          <w:rFonts w:ascii="Times New Roman" w:hAnsi="Times New Roman" w:cs="Times New Roman"/>
          <w:sz w:val="24"/>
          <w:szCs w:val="24"/>
        </w:rPr>
        <w:tab/>
        <w:t xml:space="preserve"> </w:t>
      </w:r>
      <w:r w:rsidRPr="00255FE7">
        <w:rPr>
          <w:rFonts w:ascii="Times New Roman" w:hAnsi="Times New Roman" w:cs="Times New Roman"/>
          <w:sz w:val="24"/>
          <w:szCs w:val="24"/>
        </w:rPr>
        <w:t>: 0</w:t>
      </w:r>
    </w:p>
    <w:p w:rsidR="00E6093E" w:rsidRDefault="00E6093E" w:rsidP="00255FE7">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b/>
          <w:bCs/>
          <w:sz w:val="28"/>
          <w:szCs w:val="28"/>
        </w:rPr>
      </w:pPr>
    </w:p>
    <w:p w:rsidR="00E6093E" w:rsidRDefault="00E6093E" w:rsidP="00255FE7">
      <w:pPr>
        <w:pStyle w:val="ListParagraph"/>
        <w:autoSpaceDE w:val="0"/>
        <w:autoSpaceDN w:val="0"/>
        <w:adjustRightInd w:val="0"/>
        <w:spacing w:after="0" w:line="240" w:lineRule="auto"/>
        <w:ind w:left="0"/>
        <w:jc w:val="both"/>
        <w:rPr>
          <w:rFonts w:ascii="Times New Roman" w:hAnsi="Times New Roman" w:cs="Times New Roman"/>
          <w:b/>
          <w:bCs/>
          <w:sz w:val="32"/>
          <w:szCs w:val="32"/>
        </w:rPr>
      </w:pPr>
      <w:r w:rsidRPr="00E6093E">
        <w:rPr>
          <w:rFonts w:ascii="Times New Roman" w:hAnsi="Times New Roman" w:cs="Times New Roman"/>
          <w:b/>
          <w:bCs/>
          <w:sz w:val="32"/>
          <w:szCs w:val="32"/>
        </w:rPr>
        <w:lastRenderedPageBreak/>
        <w:t>EXERCISE 12.3</w:t>
      </w:r>
    </w:p>
    <w:p w:rsidR="00E6093E" w:rsidRPr="00E6093E" w:rsidRDefault="00E6093E" w:rsidP="00255FE7">
      <w:pPr>
        <w:pStyle w:val="ListParagraph"/>
        <w:autoSpaceDE w:val="0"/>
        <w:autoSpaceDN w:val="0"/>
        <w:adjustRightInd w:val="0"/>
        <w:spacing w:after="0" w:line="240" w:lineRule="auto"/>
        <w:ind w:left="0"/>
        <w:jc w:val="both"/>
        <w:rPr>
          <w:rFonts w:ascii="Times New Roman" w:hAnsi="Times New Roman" w:cs="Times New Roman"/>
          <w:b/>
          <w:bCs/>
          <w:sz w:val="32"/>
          <w:szCs w:val="32"/>
        </w:rPr>
      </w:pPr>
    </w:p>
    <w:p w:rsidR="00E6093E" w:rsidRPr="00E6093E" w:rsidRDefault="00E6093E" w:rsidP="00255FE7">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sidRPr="00E6093E">
        <w:rPr>
          <w:rFonts w:ascii="Times New Roman" w:hAnsi="Times New Roman" w:cs="Times New Roman"/>
          <w:b/>
          <w:bCs/>
          <w:sz w:val="24"/>
          <w:szCs w:val="24"/>
        </w:rPr>
        <w:t xml:space="preserve">Change the PC on port </w:t>
      </w:r>
      <w:proofErr w:type="spellStart"/>
      <w:r w:rsidRPr="00E6093E">
        <w:rPr>
          <w:rFonts w:ascii="Times New Roman" w:hAnsi="Times New Roman" w:cs="Times New Roman"/>
          <w:b/>
          <w:bCs/>
          <w:sz w:val="24"/>
          <w:szCs w:val="24"/>
        </w:rPr>
        <w:t>FastEthernet</w:t>
      </w:r>
      <w:proofErr w:type="spellEnd"/>
      <w:r w:rsidRPr="00E6093E">
        <w:rPr>
          <w:rFonts w:ascii="Times New Roman" w:hAnsi="Times New Roman" w:cs="Times New Roman"/>
          <w:b/>
          <w:bCs/>
          <w:sz w:val="24"/>
          <w:szCs w:val="24"/>
        </w:rPr>
        <w:t xml:space="preserve"> 0/5 and verify port security</w:t>
      </w:r>
    </w:p>
    <w:p w:rsidR="00E6093E" w:rsidRPr="00E6093E" w:rsidRDefault="00E6093E" w:rsidP="00255FE7">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rsidR="00E6093E" w:rsidRDefault="00E6093E" w:rsidP="00E6093E">
      <w:pPr>
        <w:pStyle w:val="Default"/>
        <w:rPr>
          <w:b/>
          <w:bCs/>
        </w:rPr>
      </w:pPr>
      <w:r w:rsidRPr="00E6093E">
        <w:t xml:space="preserve">Switch# </w:t>
      </w:r>
      <w:r w:rsidRPr="00E6093E">
        <w:rPr>
          <w:b/>
          <w:bCs/>
        </w:rPr>
        <w:t xml:space="preserve">show port-security interface </w:t>
      </w:r>
      <w:proofErr w:type="spellStart"/>
      <w:r w:rsidRPr="00E6093E">
        <w:rPr>
          <w:b/>
          <w:bCs/>
        </w:rPr>
        <w:t>fastEthernet</w:t>
      </w:r>
      <w:proofErr w:type="spellEnd"/>
      <w:r w:rsidRPr="00E6093E">
        <w:rPr>
          <w:b/>
          <w:bCs/>
        </w:rPr>
        <w:t xml:space="preserve"> 0/5 </w:t>
      </w:r>
    </w:p>
    <w:p w:rsidR="00E6093E" w:rsidRPr="00E6093E" w:rsidRDefault="00E6093E" w:rsidP="00E6093E">
      <w:pPr>
        <w:pStyle w:val="Default"/>
      </w:pPr>
    </w:p>
    <w:p w:rsidR="00E6093E" w:rsidRPr="00E6093E" w:rsidRDefault="00E6093E" w:rsidP="00E6093E">
      <w:pPr>
        <w:pStyle w:val="Default"/>
      </w:pPr>
      <w:r w:rsidRPr="00E6093E">
        <w:t xml:space="preserve">Port Security </w:t>
      </w:r>
      <w:r w:rsidR="003468C8">
        <w:tab/>
      </w:r>
      <w:r w:rsidR="003468C8">
        <w:tab/>
      </w:r>
      <w:r w:rsidR="003468C8">
        <w:tab/>
        <w:t xml:space="preserve"> </w:t>
      </w:r>
      <w:r w:rsidRPr="00E6093E">
        <w:t xml:space="preserve">: Enabled </w:t>
      </w:r>
    </w:p>
    <w:p w:rsidR="00E6093E" w:rsidRPr="00E6093E" w:rsidRDefault="00E6093E" w:rsidP="00E6093E">
      <w:pPr>
        <w:pStyle w:val="Default"/>
      </w:pPr>
      <w:r w:rsidRPr="00E6093E">
        <w:t>Port Status</w:t>
      </w:r>
      <w:r w:rsidR="003468C8">
        <w:tab/>
      </w:r>
      <w:r w:rsidR="003468C8">
        <w:tab/>
      </w:r>
      <w:r w:rsidR="003468C8">
        <w:tab/>
      </w:r>
      <w:r w:rsidRPr="00E6093E">
        <w:t xml:space="preserve"> : Secure-shutdown </w:t>
      </w:r>
    </w:p>
    <w:p w:rsidR="00E6093E" w:rsidRPr="00E6093E" w:rsidRDefault="00E6093E" w:rsidP="00E6093E">
      <w:pPr>
        <w:pStyle w:val="Default"/>
      </w:pPr>
      <w:r w:rsidRPr="00E6093E">
        <w:t>Violation Mode</w:t>
      </w:r>
      <w:r w:rsidR="003468C8">
        <w:tab/>
      </w:r>
      <w:r w:rsidR="003468C8">
        <w:tab/>
      </w:r>
      <w:r w:rsidRPr="00E6093E">
        <w:t xml:space="preserve"> : Shutdown </w:t>
      </w:r>
    </w:p>
    <w:p w:rsidR="00E6093E" w:rsidRPr="00E6093E" w:rsidRDefault="00E6093E" w:rsidP="00E6093E">
      <w:pPr>
        <w:pStyle w:val="Default"/>
      </w:pPr>
      <w:r w:rsidRPr="00E6093E">
        <w:t>Aging Time</w:t>
      </w:r>
      <w:r w:rsidR="003468C8">
        <w:tab/>
      </w:r>
      <w:r w:rsidR="003468C8">
        <w:tab/>
      </w:r>
      <w:r w:rsidR="003468C8">
        <w:tab/>
      </w:r>
      <w:r w:rsidRPr="00E6093E">
        <w:t xml:space="preserve"> : 0 </w:t>
      </w:r>
      <w:proofErr w:type="spellStart"/>
      <w:r w:rsidRPr="00E6093E">
        <w:t>mins</w:t>
      </w:r>
      <w:proofErr w:type="spellEnd"/>
      <w:r w:rsidRPr="00E6093E">
        <w:t xml:space="preserve"> </w:t>
      </w:r>
    </w:p>
    <w:p w:rsidR="00E6093E" w:rsidRPr="00E6093E" w:rsidRDefault="00E6093E" w:rsidP="00E6093E">
      <w:pPr>
        <w:pStyle w:val="Default"/>
      </w:pPr>
      <w:r w:rsidRPr="00E6093E">
        <w:t>Aging Type</w:t>
      </w:r>
      <w:r w:rsidR="003468C8">
        <w:tab/>
      </w:r>
      <w:r w:rsidR="003468C8">
        <w:tab/>
      </w:r>
      <w:r w:rsidR="003468C8">
        <w:tab/>
      </w:r>
      <w:r w:rsidRPr="00E6093E">
        <w:t xml:space="preserve"> : Absolute </w:t>
      </w:r>
    </w:p>
    <w:p w:rsidR="00E6093E" w:rsidRPr="00E6093E" w:rsidRDefault="00E6093E" w:rsidP="00E6093E">
      <w:pPr>
        <w:pStyle w:val="Default"/>
      </w:pPr>
      <w:proofErr w:type="spellStart"/>
      <w:r w:rsidRPr="00E6093E">
        <w:t>SecureStatic</w:t>
      </w:r>
      <w:proofErr w:type="spellEnd"/>
      <w:r w:rsidRPr="00E6093E">
        <w:t xml:space="preserve"> Address Aging </w:t>
      </w:r>
      <w:r w:rsidR="003468C8">
        <w:tab/>
        <w:t xml:space="preserve"> </w:t>
      </w:r>
      <w:r w:rsidRPr="00E6093E">
        <w:t xml:space="preserve">: Disabled </w:t>
      </w:r>
    </w:p>
    <w:p w:rsidR="00E6093E" w:rsidRPr="00E6093E" w:rsidRDefault="00E6093E" w:rsidP="00E6093E">
      <w:pPr>
        <w:pStyle w:val="Default"/>
      </w:pPr>
      <w:r w:rsidRPr="00E6093E">
        <w:t>Maximum MAC Addresses</w:t>
      </w:r>
      <w:r w:rsidR="003468C8">
        <w:tab/>
      </w:r>
      <w:r w:rsidRPr="00E6093E">
        <w:t xml:space="preserve"> : 1 </w:t>
      </w:r>
    </w:p>
    <w:p w:rsidR="00E6093E" w:rsidRPr="00E6093E" w:rsidRDefault="00E6093E" w:rsidP="00E6093E">
      <w:pPr>
        <w:pStyle w:val="Default"/>
      </w:pPr>
      <w:r w:rsidRPr="00E6093E">
        <w:t>Total MAC Addresses</w:t>
      </w:r>
      <w:r w:rsidR="003468C8">
        <w:tab/>
      </w:r>
      <w:r w:rsidR="003468C8">
        <w:tab/>
      </w:r>
      <w:r w:rsidRPr="00E6093E">
        <w:t xml:space="preserve"> : 1 </w:t>
      </w:r>
    </w:p>
    <w:p w:rsidR="00E6093E" w:rsidRPr="00E6093E" w:rsidRDefault="00E6093E" w:rsidP="00E6093E">
      <w:pPr>
        <w:pStyle w:val="Default"/>
      </w:pPr>
      <w:r w:rsidRPr="00E6093E">
        <w:t>Configured MAC Addresses</w:t>
      </w:r>
      <w:r w:rsidR="003468C8">
        <w:tab/>
      </w:r>
      <w:r w:rsidRPr="00E6093E">
        <w:t xml:space="preserve"> : 0 </w:t>
      </w:r>
    </w:p>
    <w:p w:rsidR="00E6093E" w:rsidRPr="00E6093E" w:rsidRDefault="00E6093E" w:rsidP="00E6093E">
      <w:pPr>
        <w:pStyle w:val="Default"/>
      </w:pPr>
      <w:r w:rsidRPr="00E6093E">
        <w:t>Sticky MAC Addresses</w:t>
      </w:r>
      <w:r w:rsidR="003468C8">
        <w:tab/>
      </w:r>
      <w:r w:rsidRPr="00E6093E">
        <w:t xml:space="preserve"> : 1 </w:t>
      </w:r>
    </w:p>
    <w:p w:rsidR="00E6093E" w:rsidRPr="00E6093E" w:rsidRDefault="00E6093E" w:rsidP="003468C8">
      <w:pPr>
        <w:pStyle w:val="Default"/>
      </w:pPr>
      <w:r w:rsidRPr="00E6093E">
        <w:t xml:space="preserve">Last Source </w:t>
      </w:r>
      <w:proofErr w:type="spellStart"/>
      <w:r w:rsidRPr="00E6093E">
        <w:t>Address</w:t>
      </w:r>
      <w:proofErr w:type="gramStart"/>
      <w:r w:rsidRPr="00E6093E">
        <w:t>:Vlan</w:t>
      </w:r>
      <w:proofErr w:type="spellEnd"/>
      <w:proofErr w:type="gramEnd"/>
      <w:r w:rsidR="003468C8">
        <w:tab/>
        <w:t xml:space="preserve"> </w:t>
      </w:r>
      <w:r w:rsidRPr="00E6093E">
        <w:t xml:space="preserve">: 0001.C971.1829:1 </w:t>
      </w:r>
    </w:p>
    <w:p w:rsidR="00943A4B" w:rsidRDefault="00E6093E" w:rsidP="00865A0C">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E6093E">
        <w:rPr>
          <w:rFonts w:ascii="Times New Roman" w:hAnsi="Times New Roman" w:cs="Times New Roman"/>
          <w:sz w:val="24"/>
          <w:szCs w:val="24"/>
        </w:rPr>
        <w:t>Security Violation Count</w:t>
      </w:r>
      <w:r w:rsidR="003468C8">
        <w:rPr>
          <w:rFonts w:ascii="Times New Roman" w:hAnsi="Times New Roman" w:cs="Times New Roman"/>
          <w:sz w:val="24"/>
          <w:szCs w:val="24"/>
        </w:rPr>
        <w:tab/>
      </w:r>
      <w:r w:rsidRPr="00E6093E">
        <w:rPr>
          <w:rFonts w:ascii="Times New Roman" w:hAnsi="Times New Roman" w:cs="Times New Roman"/>
          <w:sz w:val="24"/>
          <w:szCs w:val="24"/>
        </w:rPr>
        <w:t xml:space="preserve"> : 1</w:t>
      </w:r>
    </w:p>
    <w:p w:rsidR="00865A0C" w:rsidRPr="00E46786" w:rsidRDefault="00865A0C" w:rsidP="00865A0C">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943A4B" w:rsidRPr="00E46786" w:rsidRDefault="00865A0C" w:rsidP="00E6093E">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sidRPr="00E46786">
        <w:rPr>
          <w:rFonts w:ascii="Times New Roman" w:hAnsi="Times New Roman" w:cs="Times New Roman"/>
          <w:b/>
          <w:bCs/>
          <w:sz w:val="24"/>
          <w:szCs w:val="24"/>
        </w:rPr>
        <w:t>Check that Last source MAC address and compare it with MAC address in last exercise</w:t>
      </w:r>
    </w:p>
    <w:p w:rsidR="002265BC" w:rsidRPr="00E46786" w:rsidRDefault="002265BC" w:rsidP="00E6093E">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rsidR="002265BC" w:rsidRPr="00E46786" w:rsidRDefault="002265BC" w:rsidP="002265BC">
      <w:pPr>
        <w:pStyle w:val="Default"/>
        <w:rPr>
          <w:b/>
          <w:bCs/>
          <w:sz w:val="23"/>
          <w:szCs w:val="23"/>
        </w:rPr>
      </w:pPr>
      <w:r w:rsidRPr="00E46786">
        <w:rPr>
          <w:sz w:val="23"/>
          <w:szCs w:val="23"/>
        </w:rPr>
        <w:t xml:space="preserve">Switch# </w:t>
      </w:r>
      <w:r w:rsidRPr="00E46786">
        <w:rPr>
          <w:b/>
          <w:bCs/>
          <w:sz w:val="23"/>
          <w:szCs w:val="23"/>
        </w:rPr>
        <w:t xml:space="preserve">show </w:t>
      </w:r>
      <w:proofErr w:type="spellStart"/>
      <w:r w:rsidRPr="00E46786">
        <w:rPr>
          <w:b/>
          <w:bCs/>
          <w:sz w:val="23"/>
          <w:szCs w:val="23"/>
        </w:rPr>
        <w:t>ip</w:t>
      </w:r>
      <w:proofErr w:type="spellEnd"/>
      <w:r w:rsidRPr="00E46786">
        <w:rPr>
          <w:b/>
          <w:bCs/>
          <w:sz w:val="23"/>
          <w:szCs w:val="23"/>
        </w:rPr>
        <w:t xml:space="preserve"> interface brief </w:t>
      </w:r>
    </w:p>
    <w:p w:rsidR="002265BC" w:rsidRPr="00E46786" w:rsidRDefault="002265BC" w:rsidP="002265BC">
      <w:pPr>
        <w:pStyle w:val="Default"/>
        <w:rPr>
          <w:sz w:val="23"/>
          <w:szCs w:val="23"/>
        </w:rPr>
      </w:pPr>
    </w:p>
    <w:p w:rsidR="002265BC" w:rsidRPr="00E46786" w:rsidRDefault="002265BC" w:rsidP="002265BC">
      <w:pPr>
        <w:pStyle w:val="Default"/>
        <w:rPr>
          <w:sz w:val="23"/>
          <w:szCs w:val="23"/>
        </w:rPr>
      </w:pPr>
      <w:proofErr w:type="gramStart"/>
      <w:r w:rsidRPr="00E46786">
        <w:rPr>
          <w:sz w:val="23"/>
          <w:szCs w:val="23"/>
        </w:rPr>
        <w:t xml:space="preserve">Interface </w:t>
      </w:r>
      <w:r w:rsidRPr="00E46786">
        <w:rPr>
          <w:sz w:val="23"/>
          <w:szCs w:val="23"/>
        </w:rPr>
        <w:tab/>
      </w:r>
      <w:r w:rsidRPr="00E46786">
        <w:rPr>
          <w:sz w:val="23"/>
          <w:szCs w:val="23"/>
        </w:rPr>
        <w:tab/>
        <w:t xml:space="preserve">IP-Address </w:t>
      </w:r>
      <w:r w:rsidRPr="00E46786">
        <w:rPr>
          <w:sz w:val="23"/>
          <w:szCs w:val="23"/>
        </w:rPr>
        <w:tab/>
      </w:r>
      <w:r w:rsidRPr="00E46786">
        <w:rPr>
          <w:sz w:val="23"/>
          <w:szCs w:val="23"/>
        </w:rPr>
        <w:tab/>
        <w:t>OK?</w:t>
      </w:r>
      <w:proofErr w:type="gramEnd"/>
      <w:r w:rsidRPr="00E46786">
        <w:rPr>
          <w:sz w:val="23"/>
          <w:szCs w:val="23"/>
        </w:rPr>
        <w:t xml:space="preserve"> Method </w:t>
      </w:r>
      <w:r w:rsidRPr="00E46786">
        <w:rPr>
          <w:sz w:val="23"/>
          <w:szCs w:val="23"/>
        </w:rPr>
        <w:tab/>
      </w:r>
      <w:r w:rsidRPr="00E46786">
        <w:rPr>
          <w:sz w:val="23"/>
          <w:szCs w:val="23"/>
        </w:rPr>
        <w:tab/>
        <w:t xml:space="preserve">Status </w:t>
      </w:r>
      <w:r w:rsidRPr="00E46786">
        <w:rPr>
          <w:sz w:val="23"/>
          <w:szCs w:val="23"/>
        </w:rPr>
        <w:tab/>
      </w:r>
      <w:r w:rsidRPr="00E46786">
        <w:rPr>
          <w:sz w:val="23"/>
          <w:szCs w:val="23"/>
        </w:rPr>
        <w:tab/>
        <w:t xml:space="preserve">Protocol </w:t>
      </w:r>
    </w:p>
    <w:p w:rsidR="002265BC" w:rsidRPr="00E46786" w:rsidRDefault="002265BC" w:rsidP="002265BC">
      <w:pPr>
        <w:pStyle w:val="Default"/>
        <w:rPr>
          <w:sz w:val="23"/>
          <w:szCs w:val="23"/>
        </w:rPr>
      </w:pPr>
      <w:r w:rsidRPr="00E46786">
        <w:rPr>
          <w:sz w:val="23"/>
          <w:szCs w:val="23"/>
        </w:rPr>
        <w:t>FastEthernet0/1</w:t>
      </w:r>
      <w:r w:rsidRPr="00E46786">
        <w:rPr>
          <w:sz w:val="23"/>
          <w:szCs w:val="23"/>
        </w:rPr>
        <w:tab/>
        <w:t xml:space="preserve">unassigned </w:t>
      </w:r>
      <w:r w:rsidRPr="00E46786">
        <w:rPr>
          <w:sz w:val="23"/>
          <w:szCs w:val="23"/>
        </w:rPr>
        <w:tab/>
      </w:r>
      <w:r w:rsidRPr="00E46786">
        <w:rPr>
          <w:sz w:val="23"/>
          <w:szCs w:val="23"/>
        </w:rPr>
        <w:tab/>
        <w:t xml:space="preserve">YES manual </w:t>
      </w:r>
      <w:r w:rsidRPr="00E46786">
        <w:rPr>
          <w:sz w:val="23"/>
          <w:szCs w:val="23"/>
        </w:rPr>
        <w:tab/>
      </w:r>
      <w:r w:rsidRPr="00E46786">
        <w:rPr>
          <w:sz w:val="23"/>
          <w:szCs w:val="23"/>
        </w:rPr>
        <w:tab/>
        <w:t xml:space="preserve">up </w:t>
      </w:r>
      <w:r w:rsidRPr="00E46786">
        <w:rPr>
          <w:sz w:val="23"/>
          <w:szCs w:val="23"/>
        </w:rPr>
        <w:tab/>
      </w:r>
      <w:r w:rsidRPr="00E46786">
        <w:rPr>
          <w:sz w:val="23"/>
          <w:szCs w:val="23"/>
        </w:rPr>
        <w:tab/>
        <w:t xml:space="preserve">up </w:t>
      </w:r>
    </w:p>
    <w:p w:rsidR="002265BC" w:rsidRPr="00E46786" w:rsidRDefault="002265BC" w:rsidP="002265BC">
      <w:pPr>
        <w:pStyle w:val="Default"/>
        <w:rPr>
          <w:sz w:val="23"/>
          <w:szCs w:val="23"/>
        </w:rPr>
      </w:pPr>
      <w:r w:rsidRPr="00E46786">
        <w:rPr>
          <w:sz w:val="23"/>
          <w:szCs w:val="23"/>
        </w:rPr>
        <w:t>FastEthernet0/2</w:t>
      </w:r>
      <w:r w:rsidRPr="00E46786">
        <w:rPr>
          <w:sz w:val="23"/>
          <w:szCs w:val="23"/>
        </w:rPr>
        <w:tab/>
        <w:t xml:space="preserve">unassigned </w:t>
      </w:r>
      <w:r w:rsidRPr="00E46786">
        <w:rPr>
          <w:sz w:val="23"/>
          <w:szCs w:val="23"/>
        </w:rPr>
        <w:tab/>
      </w:r>
      <w:r w:rsidRPr="00E46786">
        <w:rPr>
          <w:sz w:val="23"/>
          <w:szCs w:val="23"/>
        </w:rPr>
        <w:tab/>
        <w:t xml:space="preserve">YES manual </w:t>
      </w:r>
      <w:r w:rsidRPr="00E46786">
        <w:rPr>
          <w:sz w:val="23"/>
          <w:szCs w:val="23"/>
        </w:rPr>
        <w:tab/>
      </w:r>
      <w:r w:rsidRPr="00E46786">
        <w:rPr>
          <w:sz w:val="23"/>
          <w:szCs w:val="23"/>
        </w:rPr>
        <w:tab/>
        <w:t>up</w:t>
      </w:r>
      <w:r w:rsidRPr="00E46786">
        <w:rPr>
          <w:sz w:val="23"/>
          <w:szCs w:val="23"/>
        </w:rPr>
        <w:tab/>
      </w:r>
      <w:r w:rsidRPr="00E46786">
        <w:rPr>
          <w:sz w:val="23"/>
          <w:szCs w:val="23"/>
        </w:rPr>
        <w:tab/>
        <w:t xml:space="preserve"> up </w:t>
      </w:r>
    </w:p>
    <w:p w:rsidR="002265BC" w:rsidRPr="00E46786" w:rsidRDefault="002265BC" w:rsidP="002265BC">
      <w:pPr>
        <w:pStyle w:val="Default"/>
        <w:rPr>
          <w:sz w:val="23"/>
          <w:szCs w:val="23"/>
        </w:rPr>
      </w:pPr>
      <w:r w:rsidRPr="00E46786">
        <w:rPr>
          <w:sz w:val="23"/>
          <w:szCs w:val="23"/>
        </w:rPr>
        <w:t>FastEthernet0/3</w:t>
      </w:r>
      <w:r w:rsidRPr="00E46786">
        <w:rPr>
          <w:sz w:val="23"/>
          <w:szCs w:val="23"/>
        </w:rPr>
        <w:tab/>
        <w:t xml:space="preserve">unassigned </w:t>
      </w:r>
      <w:r w:rsidRPr="00E46786">
        <w:rPr>
          <w:sz w:val="23"/>
          <w:szCs w:val="23"/>
        </w:rPr>
        <w:tab/>
      </w:r>
      <w:r w:rsidRPr="00E46786">
        <w:rPr>
          <w:sz w:val="23"/>
          <w:szCs w:val="23"/>
        </w:rPr>
        <w:tab/>
        <w:t xml:space="preserve">YES manual </w:t>
      </w:r>
      <w:r w:rsidRPr="00E46786">
        <w:rPr>
          <w:sz w:val="23"/>
          <w:szCs w:val="23"/>
        </w:rPr>
        <w:tab/>
      </w:r>
      <w:r w:rsidRPr="00E46786">
        <w:rPr>
          <w:sz w:val="23"/>
          <w:szCs w:val="23"/>
        </w:rPr>
        <w:tab/>
        <w:t xml:space="preserve">up </w:t>
      </w:r>
      <w:r w:rsidRPr="00E46786">
        <w:rPr>
          <w:sz w:val="23"/>
          <w:szCs w:val="23"/>
        </w:rPr>
        <w:tab/>
      </w:r>
      <w:r w:rsidRPr="00E46786">
        <w:rPr>
          <w:sz w:val="23"/>
          <w:szCs w:val="23"/>
        </w:rPr>
        <w:tab/>
        <w:t xml:space="preserve">up </w:t>
      </w:r>
    </w:p>
    <w:p w:rsidR="002265BC" w:rsidRPr="00E46786" w:rsidRDefault="002265BC" w:rsidP="002265BC">
      <w:pPr>
        <w:pStyle w:val="Default"/>
        <w:rPr>
          <w:sz w:val="23"/>
          <w:szCs w:val="23"/>
        </w:rPr>
      </w:pPr>
      <w:r w:rsidRPr="00E46786">
        <w:rPr>
          <w:sz w:val="23"/>
          <w:szCs w:val="23"/>
        </w:rPr>
        <w:t>FastEthernet0/4</w:t>
      </w:r>
      <w:r w:rsidRPr="00E46786">
        <w:rPr>
          <w:sz w:val="23"/>
          <w:szCs w:val="23"/>
        </w:rPr>
        <w:tab/>
        <w:t xml:space="preserve">unassigned </w:t>
      </w:r>
      <w:r w:rsidRPr="00E46786">
        <w:rPr>
          <w:sz w:val="23"/>
          <w:szCs w:val="23"/>
        </w:rPr>
        <w:tab/>
      </w:r>
      <w:r w:rsidRPr="00E46786">
        <w:rPr>
          <w:sz w:val="23"/>
          <w:szCs w:val="23"/>
        </w:rPr>
        <w:tab/>
        <w:t>YES manual</w:t>
      </w:r>
      <w:r w:rsidRPr="00E46786">
        <w:rPr>
          <w:sz w:val="23"/>
          <w:szCs w:val="23"/>
        </w:rPr>
        <w:tab/>
      </w:r>
      <w:r w:rsidRPr="00E46786">
        <w:rPr>
          <w:sz w:val="23"/>
          <w:szCs w:val="23"/>
        </w:rPr>
        <w:tab/>
        <w:t xml:space="preserve"> up </w:t>
      </w:r>
      <w:r w:rsidRPr="00E46786">
        <w:rPr>
          <w:sz w:val="23"/>
          <w:szCs w:val="23"/>
        </w:rPr>
        <w:tab/>
      </w:r>
      <w:r w:rsidRPr="00E46786">
        <w:rPr>
          <w:sz w:val="23"/>
          <w:szCs w:val="23"/>
        </w:rPr>
        <w:tab/>
        <w:t xml:space="preserve">up </w:t>
      </w:r>
    </w:p>
    <w:p w:rsidR="002265BC" w:rsidRPr="00E46786" w:rsidRDefault="002265BC" w:rsidP="002265BC">
      <w:pPr>
        <w:pStyle w:val="Default"/>
        <w:rPr>
          <w:sz w:val="23"/>
          <w:szCs w:val="23"/>
        </w:rPr>
      </w:pPr>
      <w:r w:rsidRPr="00E46786">
        <w:rPr>
          <w:sz w:val="23"/>
          <w:szCs w:val="23"/>
        </w:rPr>
        <w:t>FastEthernet0/5</w:t>
      </w:r>
      <w:r w:rsidRPr="00E46786">
        <w:rPr>
          <w:sz w:val="23"/>
          <w:szCs w:val="23"/>
        </w:rPr>
        <w:tab/>
        <w:t>unassigned</w:t>
      </w:r>
      <w:r w:rsidRPr="00E46786">
        <w:rPr>
          <w:sz w:val="23"/>
          <w:szCs w:val="23"/>
        </w:rPr>
        <w:tab/>
      </w:r>
      <w:r w:rsidRPr="00E46786">
        <w:rPr>
          <w:sz w:val="23"/>
          <w:szCs w:val="23"/>
        </w:rPr>
        <w:tab/>
        <w:t xml:space="preserve"> YES manual </w:t>
      </w:r>
      <w:r w:rsidRPr="00E46786">
        <w:rPr>
          <w:sz w:val="23"/>
          <w:szCs w:val="23"/>
        </w:rPr>
        <w:tab/>
      </w:r>
      <w:r w:rsidRPr="00E46786">
        <w:rPr>
          <w:sz w:val="23"/>
          <w:szCs w:val="23"/>
        </w:rPr>
        <w:tab/>
        <w:t xml:space="preserve">down </w:t>
      </w:r>
      <w:r w:rsidRPr="00E46786">
        <w:rPr>
          <w:sz w:val="23"/>
          <w:szCs w:val="23"/>
        </w:rPr>
        <w:tab/>
      </w:r>
      <w:r w:rsidRPr="00E46786">
        <w:rPr>
          <w:sz w:val="23"/>
          <w:szCs w:val="23"/>
        </w:rPr>
        <w:tab/>
        <w:t xml:space="preserve">down </w:t>
      </w:r>
    </w:p>
    <w:p w:rsidR="002265BC" w:rsidRPr="00E46786" w:rsidRDefault="002265BC" w:rsidP="002265BC">
      <w:pPr>
        <w:pStyle w:val="Default"/>
        <w:rPr>
          <w:sz w:val="23"/>
          <w:szCs w:val="23"/>
        </w:rPr>
      </w:pPr>
      <w:r w:rsidRPr="00E46786">
        <w:rPr>
          <w:sz w:val="23"/>
          <w:szCs w:val="23"/>
        </w:rPr>
        <w:t xml:space="preserve">FastEthernet0/6 </w:t>
      </w:r>
      <w:r w:rsidRPr="00E46786">
        <w:rPr>
          <w:sz w:val="23"/>
          <w:szCs w:val="23"/>
        </w:rPr>
        <w:tab/>
        <w:t>unassigned</w:t>
      </w:r>
      <w:r w:rsidRPr="00E46786">
        <w:rPr>
          <w:sz w:val="23"/>
          <w:szCs w:val="23"/>
        </w:rPr>
        <w:tab/>
      </w:r>
      <w:r w:rsidRPr="00E46786">
        <w:rPr>
          <w:sz w:val="23"/>
          <w:szCs w:val="23"/>
        </w:rPr>
        <w:tab/>
        <w:t xml:space="preserve"> YES manual </w:t>
      </w:r>
      <w:r w:rsidRPr="00E46786">
        <w:rPr>
          <w:sz w:val="23"/>
          <w:szCs w:val="23"/>
        </w:rPr>
        <w:tab/>
      </w:r>
      <w:r w:rsidRPr="00E46786">
        <w:rPr>
          <w:sz w:val="23"/>
          <w:szCs w:val="23"/>
        </w:rPr>
        <w:tab/>
        <w:t xml:space="preserve">up </w:t>
      </w:r>
      <w:r w:rsidRPr="00E46786">
        <w:rPr>
          <w:sz w:val="23"/>
          <w:szCs w:val="23"/>
        </w:rPr>
        <w:tab/>
      </w:r>
      <w:r w:rsidRPr="00E46786">
        <w:rPr>
          <w:sz w:val="23"/>
          <w:szCs w:val="23"/>
        </w:rPr>
        <w:tab/>
        <w:t xml:space="preserve">up </w:t>
      </w:r>
    </w:p>
    <w:p w:rsidR="00865A0C" w:rsidRPr="00E46786" w:rsidRDefault="002265BC" w:rsidP="002265BC">
      <w:pPr>
        <w:pStyle w:val="ListParagraph"/>
        <w:autoSpaceDE w:val="0"/>
        <w:autoSpaceDN w:val="0"/>
        <w:adjustRightInd w:val="0"/>
        <w:spacing w:after="0" w:line="240" w:lineRule="auto"/>
        <w:ind w:left="0"/>
        <w:jc w:val="both"/>
        <w:rPr>
          <w:rFonts w:ascii="Times New Roman" w:hAnsi="Times New Roman" w:cs="Times New Roman"/>
          <w:sz w:val="23"/>
          <w:szCs w:val="23"/>
        </w:rPr>
      </w:pPr>
      <w:r w:rsidRPr="00E46786">
        <w:rPr>
          <w:rFonts w:ascii="Times New Roman" w:hAnsi="Times New Roman" w:cs="Times New Roman"/>
          <w:sz w:val="23"/>
          <w:szCs w:val="23"/>
        </w:rPr>
        <w:t xml:space="preserve">FastEthernet0/7 </w:t>
      </w:r>
      <w:r w:rsidRPr="00E46786">
        <w:rPr>
          <w:rFonts w:ascii="Times New Roman" w:hAnsi="Times New Roman" w:cs="Times New Roman"/>
          <w:sz w:val="23"/>
          <w:szCs w:val="23"/>
        </w:rPr>
        <w:tab/>
        <w:t>unassigned</w:t>
      </w:r>
      <w:r w:rsidRPr="00E46786">
        <w:rPr>
          <w:rFonts w:ascii="Times New Roman" w:hAnsi="Times New Roman" w:cs="Times New Roman"/>
          <w:sz w:val="23"/>
          <w:szCs w:val="23"/>
        </w:rPr>
        <w:tab/>
      </w:r>
      <w:r w:rsidRPr="00E46786">
        <w:rPr>
          <w:rFonts w:ascii="Times New Roman" w:hAnsi="Times New Roman" w:cs="Times New Roman"/>
          <w:sz w:val="23"/>
          <w:szCs w:val="23"/>
        </w:rPr>
        <w:tab/>
        <w:t xml:space="preserve"> YES manual </w:t>
      </w:r>
      <w:r w:rsidRPr="00E46786">
        <w:rPr>
          <w:rFonts w:ascii="Times New Roman" w:hAnsi="Times New Roman" w:cs="Times New Roman"/>
          <w:sz w:val="23"/>
          <w:szCs w:val="23"/>
        </w:rPr>
        <w:tab/>
      </w:r>
      <w:r w:rsidRPr="00E46786">
        <w:rPr>
          <w:rFonts w:ascii="Times New Roman" w:hAnsi="Times New Roman" w:cs="Times New Roman"/>
          <w:sz w:val="23"/>
          <w:szCs w:val="23"/>
        </w:rPr>
        <w:tab/>
        <w:t>up</w:t>
      </w:r>
      <w:r w:rsidRPr="00E46786">
        <w:rPr>
          <w:rFonts w:ascii="Times New Roman" w:hAnsi="Times New Roman" w:cs="Times New Roman"/>
          <w:sz w:val="23"/>
          <w:szCs w:val="23"/>
        </w:rPr>
        <w:tab/>
      </w:r>
      <w:r w:rsidRPr="00E46786">
        <w:rPr>
          <w:rFonts w:ascii="Times New Roman" w:hAnsi="Times New Roman" w:cs="Times New Roman"/>
          <w:sz w:val="23"/>
          <w:szCs w:val="23"/>
        </w:rPr>
        <w:tab/>
        <w:t xml:space="preserve"> up</w:t>
      </w:r>
    </w:p>
    <w:p w:rsidR="00E46786" w:rsidRDefault="00E46786" w:rsidP="002265BC">
      <w:pPr>
        <w:pStyle w:val="ListParagraph"/>
        <w:autoSpaceDE w:val="0"/>
        <w:autoSpaceDN w:val="0"/>
        <w:adjustRightInd w:val="0"/>
        <w:spacing w:after="0" w:line="240" w:lineRule="auto"/>
        <w:ind w:left="0"/>
        <w:jc w:val="both"/>
        <w:rPr>
          <w:rFonts w:ascii="Times New Roman" w:hAnsi="Times New Roman" w:cs="Times New Roman"/>
          <w:color w:val="000000"/>
          <w:sz w:val="28"/>
          <w:szCs w:val="28"/>
        </w:rPr>
      </w:pPr>
    </w:p>
    <w:p w:rsidR="002F0875" w:rsidRDefault="002F0875" w:rsidP="002265BC">
      <w:pPr>
        <w:pStyle w:val="ListParagraph"/>
        <w:autoSpaceDE w:val="0"/>
        <w:autoSpaceDN w:val="0"/>
        <w:adjustRightInd w:val="0"/>
        <w:spacing w:after="0" w:line="240" w:lineRule="auto"/>
        <w:ind w:left="0"/>
        <w:jc w:val="both"/>
        <w:rPr>
          <w:rFonts w:ascii="Times New Roman" w:hAnsi="Times New Roman" w:cs="Times New Roman"/>
          <w:color w:val="000000"/>
          <w:sz w:val="28"/>
          <w:szCs w:val="28"/>
        </w:rPr>
      </w:pPr>
    </w:p>
    <w:p w:rsidR="002F0875" w:rsidRDefault="002F0875" w:rsidP="002F0875">
      <w:pPr>
        <w:pStyle w:val="Default"/>
        <w:rPr>
          <w:b/>
          <w:bCs/>
        </w:rPr>
      </w:pPr>
      <w:r w:rsidRPr="002F0875">
        <w:t xml:space="preserve">Switch# </w:t>
      </w:r>
      <w:r w:rsidRPr="002F0875">
        <w:rPr>
          <w:b/>
          <w:bCs/>
        </w:rPr>
        <w:t xml:space="preserve">show interfaces </w:t>
      </w:r>
      <w:proofErr w:type="spellStart"/>
      <w:r w:rsidRPr="002F0875">
        <w:rPr>
          <w:b/>
          <w:bCs/>
        </w:rPr>
        <w:t>fastEthernet</w:t>
      </w:r>
      <w:proofErr w:type="spellEnd"/>
      <w:r w:rsidRPr="002F0875">
        <w:rPr>
          <w:b/>
          <w:bCs/>
        </w:rPr>
        <w:t xml:space="preserve"> 0/5 </w:t>
      </w:r>
    </w:p>
    <w:p w:rsidR="002F0875" w:rsidRPr="002F0875" w:rsidRDefault="002F0875" w:rsidP="002F0875">
      <w:pPr>
        <w:pStyle w:val="Default"/>
      </w:pPr>
    </w:p>
    <w:p w:rsidR="002F0875" w:rsidRPr="002F0875" w:rsidRDefault="002F0875" w:rsidP="002F0875">
      <w:pPr>
        <w:pStyle w:val="Default"/>
      </w:pPr>
      <w:r w:rsidRPr="002F0875">
        <w:t xml:space="preserve">FastEthernet0/5 is </w:t>
      </w:r>
      <w:proofErr w:type="gramStart"/>
      <w:r w:rsidRPr="002F0875">
        <w:t>down,</w:t>
      </w:r>
      <w:proofErr w:type="gramEnd"/>
      <w:r w:rsidRPr="002F0875">
        <w:t xml:space="preserve"> line protocol is down (err-disabled) </w:t>
      </w:r>
    </w:p>
    <w:p w:rsidR="002F0875" w:rsidRPr="002F0875" w:rsidRDefault="002F0875" w:rsidP="002F0875">
      <w:pPr>
        <w:pStyle w:val="Default"/>
      </w:pPr>
      <w:r w:rsidRPr="002F0875">
        <w:t xml:space="preserve">Hardware is </w:t>
      </w:r>
      <w:proofErr w:type="gramStart"/>
      <w:r w:rsidRPr="002F0875">
        <w:t>Lance,</w:t>
      </w:r>
      <w:proofErr w:type="gramEnd"/>
      <w:r w:rsidRPr="002F0875">
        <w:t xml:space="preserve"> address is 0030.a354.e505 (</w:t>
      </w:r>
      <w:proofErr w:type="spellStart"/>
      <w:r w:rsidRPr="002F0875">
        <w:t>bia</w:t>
      </w:r>
      <w:proofErr w:type="spellEnd"/>
      <w:r w:rsidRPr="002F0875">
        <w:t xml:space="preserve"> 0030.a354.e505) </w:t>
      </w:r>
    </w:p>
    <w:p w:rsidR="002F0875" w:rsidRPr="002F0875" w:rsidRDefault="002F0875" w:rsidP="002F0875">
      <w:pPr>
        <w:pStyle w:val="Default"/>
      </w:pPr>
      <w:r w:rsidRPr="002F0875">
        <w:t xml:space="preserve">BW 100000 Kbit, DLY 1000 </w:t>
      </w:r>
      <w:proofErr w:type="spellStart"/>
      <w:r w:rsidRPr="002F0875">
        <w:t>usec</w:t>
      </w:r>
      <w:proofErr w:type="spellEnd"/>
      <w:r w:rsidRPr="002F0875">
        <w:t xml:space="preserve">, </w:t>
      </w:r>
    </w:p>
    <w:p w:rsidR="002F0875" w:rsidRDefault="002F0875" w:rsidP="002F0875">
      <w:pPr>
        <w:pStyle w:val="Default"/>
      </w:pPr>
      <w:proofErr w:type="gramStart"/>
      <w:r w:rsidRPr="002F0875">
        <w:t>reliability</w:t>
      </w:r>
      <w:proofErr w:type="gramEnd"/>
      <w:r w:rsidRPr="002F0875">
        <w:t xml:space="preserve"> 255/255, </w:t>
      </w:r>
      <w:proofErr w:type="spellStart"/>
      <w:r w:rsidRPr="002F0875">
        <w:t>txload</w:t>
      </w:r>
      <w:proofErr w:type="spellEnd"/>
      <w:r w:rsidRPr="002F0875">
        <w:t xml:space="preserve"> 1/255, </w:t>
      </w:r>
      <w:proofErr w:type="spellStart"/>
      <w:r w:rsidRPr="002F0875">
        <w:t>rxload</w:t>
      </w:r>
      <w:proofErr w:type="spellEnd"/>
      <w:r w:rsidRPr="002F0875">
        <w:t xml:space="preserve"> 1/255</w:t>
      </w:r>
    </w:p>
    <w:p w:rsidR="002F0875" w:rsidRPr="002F0875" w:rsidRDefault="002F0875" w:rsidP="002F0875">
      <w:pPr>
        <w:pStyle w:val="Default"/>
      </w:pPr>
      <w:r w:rsidRPr="002F0875">
        <w:t xml:space="preserve"> </w:t>
      </w:r>
    </w:p>
    <w:p w:rsid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2F0875">
        <w:rPr>
          <w:rFonts w:ascii="Times New Roman" w:hAnsi="Times New Roman" w:cs="Times New Roman"/>
          <w:sz w:val="24"/>
          <w:szCs w:val="24"/>
        </w:rPr>
        <w:t>&lt;OUTPUT OMITTED&gt;</w:t>
      </w:r>
    </w:p>
    <w:p w:rsid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2F0875" w:rsidRDefault="002F0875" w:rsidP="002F0875">
      <w:pPr>
        <w:autoSpaceDE w:val="0"/>
        <w:autoSpaceDN w:val="0"/>
        <w:adjustRightInd w:val="0"/>
        <w:spacing w:after="0" w:line="240" w:lineRule="auto"/>
        <w:jc w:val="center"/>
        <w:rPr>
          <w:rFonts w:ascii="Times New Roman" w:hAnsi="Times New Roman" w:cs="Times New Roman"/>
          <w:b/>
          <w:bCs/>
          <w:color w:val="000000"/>
          <w:sz w:val="32"/>
          <w:szCs w:val="32"/>
          <w:u w:val="single"/>
        </w:rPr>
      </w:pPr>
      <w:r w:rsidRPr="002F0875">
        <w:rPr>
          <w:rFonts w:ascii="Times New Roman" w:hAnsi="Times New Roman" w:cs="Times New Roman"/>
          <w:b/>
          <w:bCs/>
          <w:color w:val="000000"/>
          <w:sz w:val="32"/>
          <w:szCs w:val="32"/>
          <w:u w:val="single"/>
        </w:rPr>
        <w:lastRenderedPageBreak/>
        <w:t>HOME ASSIGNMENTS</w:t>
      </w:r>
    </w:p>
    <w:p w:rsidR="002F0875" w:rsidRPr="002F0875" w:rsidRDefault="002F0875" w:rsidP="002F0875">
      <w:pPr>
        <w:autoSpaceDE w:val="0"/>
        <w:autoSpaceDN w:val="0"/>
        <w:adjustRightInd w:val="0"/>
        <w:spacing w:after="0" w:line="240" w:lineRule="auto"/>
        <w:jc w:val="center"/>
        <w:rPr>
          <w:rFonts w:ascii="Times New Roman" w:hAnsi="Times New Roman" w:cs="Times New Roman"/>
          <w:color w:val="000000"/>
          <w:sz w:val="32"/>
          <w:szCs w:val="32"/>
          <w:u w:val="single"/>
        </w:rPr>
      </w:pPr>
    </w:p>
    <w:p w:rsidR="002F0875" w:rsidRPr="002F0875" w:rsidRDefault="002F0875" w:rsidP="002F0875">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2F0875">
        <w:rPr>
          <w:rFonts w:ascii="Times New Roman" w:hAnsi="Times New Roman" w:cs="Times New Roman"/>
          <w:color w:val="000000"/>
          <w:sz w:val="24"/>
          <w:szCs w:val="24"/>
        </w:rPr>
        <w:t>Q1: Perform other violation modes on other ports.</w:t>
      </w:r>
    </w:p>
    <w:sectPr w:rsidR="002F0875" w:rsidRPr="002F0875" w:rsidSect="00735E4D">
      <w:headerReference w:type="default" r:id="rId13"/>
      <w:pgSz w:w="12240" w:h="15840"/>
      <w:pgMar w:top="1440" w:right="126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056" w:rsidRPr="00A469CD" w:rsidRDefault="00A11056" w:rsidP="00762C2A">
      <w:pPr>
        <w:spacing w:after="0" w:line="240" w:lineRule="auto"/>
      </w:pPr>
      <w:r>
        <w:separator/>
      </w:r>
    </w:p>
  </w:endnote>
  <w:endnote w:type="continuationSeparator" w:id="0">
    <w:p w:rsidR="00A11056" w:rsidRPr="00A469CD" w:rsidRDefault="00A11056" w:rsidP="00762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056" w:rsidRPr="00A469CD" w:rsidRDefault="00A11056" w:rsidP="00762C2A">
      <w:pPr>
        <w:spacing w:after="0" w:line="240" w:lineRule="auto"/>
      </w:pPr>
      <w:r>
        <w:separator/>
      </w:r>
    </w:p>
  </w:footnote>
  <w:footnote w:type="continuationSeparator" w:id="0">
    <w:p w:rsidR="00A11056" w:rsidRPr="00A469CD" w:rsidRDefault="00A11056" w:rsidP="00762C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E4D" w:rsidRDefault="00735E4D" w:rsidP="00735E4D">
    <w:pPr>
      <w:rPr>
        <w:rFonts w:ascii="Times New Roman" w:hAnsi="Times New Roman" w:cs="Times New Roman"/>
        <w:sz w:val="28"/>
        <w:szCs w:val="28"/>
      </w:rPr>
    </w:pPr>
  </w:p>
  <w:p w:rsidR="00735E4D" w:rsidRPr="00762C2A" w:rsidRDefault="00735E4D" w:rsidP="00735E4D">
    <w:pPr>
      <w:rPr>
        <w:rFonts w:ascii="Times New Roman" w:hAnsi="Times New Roman" w:cs="Times New Roman"/>
        <w:sz w:val="28"/>
        <w:szCs w:val="28"/>
        <w:lang w:eastAsia="en-GB"/>
      </w:rPr>
    </w:pPr>
    <w:r w:rsidRPr="00762C2A">
      <w:rPr>
        <w:rFonts w:ascii="Times New Roman" w:hAnsi="Times New Roman" w:cs="Times New Roman"/>
        <w:sz w:val="28"/>
        <w:szCs w:val="28"/>
      </w:rPr>
      <w:t xml:space="preserve">Lab # 4&amp;5: </w:t>
    </w:r>
    <w:r w:rsidRPr="00762C2A">
      <w:rPr>
        <w:rFonts w:ascii="Times New Roman" w:hAnsi="Times New Roman" w:cs="Times New Roman"/>
        <w:sz w:val="28"/>
        <w:szCs w:val="28"/>
        <w:lang w:eastAsia="en-GB"/>
      </w:rPr>
      <w:t>Virtual LAN (VLAN) &amp; Port Security</w:t>
    </w:r>
  </w:p>
  <w:p w:rsidR="00735E4D" w:rsidRDefault="00735E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C2A" w:rsidRPr="00762C2A" w:rsidRDefault="00762C2A" w:rsidP="00762C2A">
    <w:pPr>
      <w:rPr>
        <w:rFonts w:ascii="Times New Roman" w:hAnsi="Times New Roman" w:cs="Times New Roman"/>
        <w:sz w:val="28"/>
        <w:szCs w:val="28"/>
        <w:lang w:eastAsia="en-GB"/>
      </w:rPr>
    </w:pPr>
    <w:r w:rsidRPr="00762C2A">
      <w:rPr>
        <w:rFonts w:ascii="Times New Roman" w:hAnsi="Times New Roman" w:cs="Times New Roman"/>
        <w:sz w:val="28"/>
        <w:szCs w:val="28"/>
      </w:rPr>
      <w:t xml:space="preserve">Lab # 4&amp;5: </w:t>
    </w:r>
    <w:r w:rsidRPr="00762C2A">
      <w:rPr>
        <w:rFonts w:ascii="Times New Roman" w:hAnsi="Times New Roman" w:cs="Times New Roman"/>
        <w:sz w:val="28"/>
        <w:szCs w:val="28"/>
        <w:lang w:eastAsia="en-GB"/>
      </w:rPr>
      <w:t>Virtual LAN (VLAN) &amp; Port Security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190CDE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66EF438C"/>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140E0F7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3352255A"/>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109CF92E"/>
    <w:lvl w:ilvl="0" w:tplc="FFFFFFFF">
      <w:start w:val="1"/>
      <w:numFmt w:val="lowerLetter"/>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0DED7262"/>
    <w:lvl w:ilvl="0" w:tplc="FFFFFFFF">
      <w:start w:val="2"/>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9"/>
    <w:multiLevelType w:val="hybridMultilevel"/>
    <w:tmpl w:val="1BEFD79E"/>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A"/>
    <w:multiLevelType w:val="hybridMultilevel"/>
    <w:tmpl w:val="41A7C4C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B"/>
    <w:multiLevelType w:val="hybridMultilevel"/>
    <w:tmpl w:val="6B68079A"/>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C"/>
    <w:multiLevelType w:val="hybridMultilevel"/>
    <w:tmpl w:val="4E6AFB6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1"/>
    <w:multiLevelType w:val="hybridMultilevel"/>
    <w:tmpl w:val="7C83E45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3"/>
    <w:multiLevelType w:val="hybridMultilevel"/>
    <w:tmpl w:val="62BBD95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5"/>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CEF4C23"/>
    <w:multiLevelType w:val="multilevel"/>
    <w:tmpl w:val="51D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B12518"/>
    <w:multiLevelType w:val="hybridMultilevel"/>
    <w:tmpl w:val="3740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15FE9"/>
    <w:multiLevelType w:val="hybridMultilevel"/>
    <w:tmpl w:val="9A1C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59D8"/>
    <w:rsid w:val="00070566"/>
    <w:rsid w:val="00091411"/>
    <w:rsid w:val="000B2F12"/>
    <w:rsid w:val="00136CFE"/>
    <w:rsid w:val="00184B45"/>
    <w:rsid w:val="001909D0"/>
    <w:rsid w:val="001D46C0"/>
    <w:rsid w:val="001E2CCD"/>
    <w:rsid w:val="002265BC"/>
    <w:rsid w:val="00255FE7"/>
    <w:rsid w:val="002907A7"/>
    <w:rsid w:val="002F0875"/>
    <w:rsid w:val="002F4D19"/>
    <w:rsid w:val="002F7850"/>
    <w:rsid w:val="00307ACD"/>
    <w:rsid w:val="003468C8"/>
    <w:rsid w:val="003636BA"/>
    <w:rsid w:val="003A2896"/>
    <w:rsid w:val="003A3AB4"/>
    <w:rsid w:val="003F2850"/>
    <w:rsid w:val="0042595A"/>
    <w:rsid w:val="004263EE"/>
    <w:rsid w:val="004438F9"/>
    <w:rsid w:val="00475D82"/>
    <w:rsid w:val="0050061F"/>
    <w:rsid w:val="00535925"/>
    <w:rsid w:val="005759D8"/>
    <w:rsid w:val="00584869"/>
    <w:rsid w:val="005A66E9"/>
    <w:rsid w:val="005C3C02"/>
    <w:rsid w:val="005D468E"/>
    <w:rsid w:val="005F0C07"/>
    <w:rsid w:val="006037E0"/>
    <w:rsid w:val="0065196B"/>
    <w:rsid w:val="00661AED"/>
    <w:rsid w:val="0068114D"/>
    <w:rsid w:val="006954D1"/>
    <w:rsid w:val="006A533F"/>
    <w:rsid w:val="006C533E"/>
    <w:rsid w:val="006D217D"/>
    <w:rsid w:val="006D470D"/>
    <w:rsid w:val="007230BB"/>
    <w:rsid w:val="00735E4D"/>
    <w:rsid w:val="00744999"/>
    <w:rsid w:val="00762C2A"/>
    <w:rsid w:val="00833DE8"/>
    <w:rsid w:val="00865A0C"/>
    <w:rsid w:val="00877F01"/>
    <w:rsid w:val="008A59B7"/>
    <w:rsid w:val="008B4D49"/>
    <w:rsid w:val="00925ADF"/>
    <w:rsid w:val="009278D1"/>
    <w:rsid w:val="009374C4"/>
    <w:rsid w:val="00943A4B"/>
    <w:rsid w:val="00990D59"/>
    <w:rsid w:val="009C38B5"/>
    <w:rsid w:val="00A046BD"/>
    <w:rsid w:val="00A11056"/>
    <w:rsid w:val="00A22E17"/>
    <w:rsid w:val="00A50A1B"/>
    <w:rsid w:val="00A6580D"/>
    <w:rsid w:val="00A963E4"/>
    <w:rsid w:val="00AA4743"/>
    <w:rsid w:val="00B229BE"/>
    <w:rsid w:val="00B320F5"/>
    <w:rsid w:val="00B57EF9"/>
    <w:rsid w:val="00BE4408"/>
    <w:rsid w:val="00C00621"/>
    <w:rsid w:val="00C03AC3"/>
    <w:rsid w:val="00C25604"/>
    <w:rsid w:val="00C26B53"/>
    <w:rsid w:val="00C515CB"/>
    <w:rsid w:val="00C8458E"/>
    <w:rsid w:val="00CD5400"/>
    <w:rsid w:val="00CE3775"/>
    <w:rsid w:val="00D25987"/>
    <w:rsid w:val="00D41166"/>
    <w:rsid w:val="00D636BF"/>
    <w:rsid w:val="00D87795"/>
    <w:rsid w:val="00D92BE7"/>
    <w:rsid w:val="00DF323E"/>
    <w:rsid w:val="00E36257"/>
    <w:rsid w:val="00E37732"/>
    <w:rsid w:val="00E46786"/>
    <w:rsid w:val="00E51913"/>
    <w:rsid w:val="00E53162"/>
    <w:rsid w:val="00E55026"/>
    <w:rsid w:val="00E55402"/>
    <w:rsid w:val="00E6093E"/>
    <w:rsid w:val="00ED0DAD"/>
    <w:rsid w:val="00EE2AA7"/>
    <w:rsid w:val="00F26516"/>
    <w:rsid w:val="00F65605"/>
    <w:rsid w:val="00F74EE3"/>
    <w:rsid w:val="00F94410"/>
    <w:rsid w:val="00FF33B2"/>
    <w:rsid w:val="00FF608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9D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0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1B"/>
    <w:rPr>
      <w:rFonts w:ascii="Tahoma" w:hAnsi="Tahoma" w:cs="Tahoma"/>
      <w:sz w:val="16"/>
      <w:szCs w:val="16"/>
    </w:rPr>
  </w:style>
  <w:style w:type="paragraph" w:styleId="ListParagraph">
    <w:name w:val="List Paragraph"/>
    <w:basedOn w:val="Normal"/>
    <w:uiPriority w:val="34"/>
    <w:qFormat/>
    <w:rsid w:val="00CD5400"/>
    <w:pPr>
      <w:ind w:left="720"/>
      <w:contextualSpacing/>
    </w:pPr>
  </w:style>
  <w:style w:type="paragraph" w:styleId="Header">
    <w:name w:val="header"/>
    <w:basedOn w:val="Normal"/>
    <w:link w:val="HeaderChar"/>
    <w:uiPriority w:val="99"/>
    <w:semiHidden/>
    <w:unhideWhenUsed/>
    <w:rsid w:val="00762C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2C2A"/>
  </w:style>
  <w:style w:type="paragraph" w:styleId="Footer">
    <w:name w:val="footer"/>
    <w:basedOn w:val="Normal"/>
    <w:link w:val="FooterChar"/>
    <w:uiPriority w:val="99"/>
    <w:semiHidden/>
    <w:unhideWhenUsed/>
    <w:rsid w:val="00762C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2C2A"/>
  </w:style>
  <w:style w:type="character" w:styleId="Hyperlink">
    <w:name w:val="Hyperlink"/>
    <w:basedOn w:val="DefaultParagraphFont"/>
    <w:uiPriority w:val="99"/>
    <w:semiHidden/>
    <w:unhideWhenUsed/>
    <w:rsid w:val="00F74EE3"/>
    <w:rPr>
      <w:color w:val="0000FF"/>
      <w:u w:val="single"/>
    </w:rPr>
  </w:style>
</w:styles>
</file>

<file path=word/webSettings.xml><?xml version="1.0" encoding="utf-8"?>
<w:webSettings xmlns:r="http://schemas.openxmlformats.org/officeDocument/2006/relationships" xmlns:w="http://schemas.openxmlformats.org/wordprocessingml/2006/main">
  <w:divs>
    <w:div w:id="865405429">
      <w:bodyDiv w:val="1"/>
      <w:marLeft w:val="0"/>
      <w:marRight w:val="0"/>
      <w:marTop w:val="0"/>
      <w:marBottom w:val="0"/>
      <w:divBdr>
        <w:top w:val="none" w:sz="0" w:space="0" w:color="auto"/>
        <w:left w:val="none" w:sz="0" w:space="0" w:color="auto"/>
        <w:bottom w:val="none" w:sz="0" w:space="0" w:color="auto"/>
        <w:right w:val="none" w:sz="0" w:space="0" w:color="auto"/>
      </w:divBdr>
      <w:divsChild>
        <w:div w:id="1146819420">
          <w:marLeft w:val="30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roprofs.com/discuss/q/1192739/what-are-three-benefits-of-implementing-vlans-choose-2w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93</cp:revision>
  <dcterms:created xsi:type="dcterms:W3CDTF">2018-12-17T19:50:00Z</dcterms:created>
  <dcterms:modified xsi:type="dcterms:W3CDTF">2019-01-01T20:00:00Z</dcterms:modified>
</cp:coreProperties>
</file>